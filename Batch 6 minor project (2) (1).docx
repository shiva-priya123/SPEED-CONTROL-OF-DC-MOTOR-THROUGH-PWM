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76" w:lineRule="auto"/>
        <w:rPr>
          <w:rFonts w:hint="default" w:ascii="Times New Roman" w:hAnsi="Times New Roman" w:cs="Times New Roman"/>
        </w:rPr>
      </w:pPr>
      <w:bookmarkStart w:id="0" w:name="SPEED CONTROL OF DC MOTOR THROUGH       "/>
      <w:bookmarkEnd w:id="0"/>
      <w:r>
        <w:rPr>
          <w:rFonts w:hint="default" w:ascii="Times New Roman" w:hAnsi="Times New Roman" w:cs="Times New Roman"/>
          <w:color w:val="2E5395"/>
        </w:rPr>
        <w:t>SPEED CONTROL OF DC MOTOR THROUGH PWM</w:t>
      </w:r>
    </w:p>
    <w:p>
      <w:pPr>
        <w:pStyle w:val="8"/>
        <w:ind w:left="3558"/>
        <w:rPr>
          <w:rFonts w:hint="default" w:ascii="Times New Roman" w:hAnsi="Times New Roman" w:cs="Times New Roman"/>
          <w:sz w:val="20"/>
        </w:rPr>
      </w:pPr>
      <w:r>
        <w:rPr>
          <w:rFonts w:hint="default" w:ascii="Times New Roman" w:hAnsi="Times New Roman" w:cs="Times New Roman"/>
          <w:sz w:val="20"/>
        </w:rPr>
        <w:drawing>
          <wp:inline distT="0" distB="0" distL="0" distR="0">
            <wp:extent cx="1416050" cy="15119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416249" cy="1512188"/>
                    </a:xfrm>
                    <a:prstGeom prst="rect">
                      <a:avLst/>
                    </a:prstGeom>
                  </pic:spPr>
                </pic:pic>
              </a:graphicData>
            </a:graphic>
          </wp:inline>
        </w:drawing>
      </w:r>
    </w:p>
    <w:p>
      <w:pPr>
        <w:pStyle w:val="8"/>
        <w:spacing w:before="8"/>
        <w:rPr>
          <w:rFonts w:hint="default" w:ascii="Times New Roman" w:hAnsi="Times New Roman" w:cs="Times New Roman"/>
          <w:b/>
          <w:sz w:val="32"/>
        </w:rPr>
      </w:pPr>
    </w:p>
    <w:p>
      <w:pPr>
        <w:pStyle w:val="3"/>
        <w:spacing w:line="362" w:lineRule="auto"/>
        <w:ind w:left="164" w:right="183"/>
        <w:jc w:val="center"/>
        <w:rPr>
          <w:rFonts w:hint="default" w:ascii="Times New Roman" w:hAnsi="Times New Roman" w:cs="Times New Roman"/>
        </w:rPr>
      </w:pPr>
      <w:r>
        <w:rPr>
          <w:rFonts w:hint="default" w:ascii="Times New Roman" w:hAnsi="Times New Roman" w:cs="Times New Roman"/>
        </w:rPr>
        <w:t>A mini project Report was submitted in partial fulfillment of the requirement for the award of the degree</w:t>
      </w:r>
    </w:p>
    <w:p>
      <w:pPr>
        <w:spacing w:before="194"/>
        <w:ind w:left="164" w:right="183" w:firstLine="0"/>
        <w:jc w:val="center"/>
        <w:rPr>
          <w:rFonts w:hint="default" w:ascii="Times New Roman" w:hAnsi="Times New Roman" w:cs="Times New Roman"/>
          <w:b/>
          <w:sz w:val="28"/>
        </w:rPr>
      </w:pPr>
      <w:r>
        <w:rPr>
          <w:rFonts w:hint="default" w:ascii="Times New Roman" w:hAnsi="Times New Roman" w:cs="Times New Roman"/>
          <w:b/>
          <w:sz w:val="28"/>
        </w:rPr>
        <w:t>BACHELOR OF TECHNOLOGY</w:t>
      </w:r>
    </w:p>
    <w:p>
      <w:pPr>
        <w:pStyle w:val="8"/>
        <w:spacing w:before="5"/>
        <w:rPr>
          <w:rFonts w:hint="default" w:ascii="Times New Roman" w:hAnsi="Times New Roman" w:cs="Times New Roman"/>
          <w:b/>
          <w:sz w:val="31"/>
        </w:rPr>
      </w:pPr>
    </w:p>
    <w:p>
      <w:pPr>
        <w:pStyle w:val="8"/>
        <w:ind w:left="160" w:right="183"/>
        <w:jc w:val="center"/>
        <w:rPr>
          <w:rFonts w:hint="default" w:ascii="Times New Roman" w:hAnsi="Times New Roman" w:cs="Times New Roman"/>
        </w:rPr>
      </w:pPr>
      <w:r>
        <w:rPr>
          <w:rFonts w:hint="default" w:ascii="Times New Roman" w:hAnsi="Times New Roman" w:cs="Times New Roman"/>
        </w:rPr>
        <w:t>In</w:t>
      </w:r>
    </w:p>
    <w:p>
      <w:pPr>
        <w:pStyle w:val="8"/>
        <w:spacing w:before="4"/>
        <w:rPr>
          <w:rFonts w:hint="default" w:ascii="Times New Roman" w:hAnsi="Times New Roman" w:cs="Times New Roman"/>
          <w:sz w:val="29"/>
        </w:rPr>
      </w:pPr>
    </w:p>
    <w:p>
      <w:pPr>
        <w:spacing w:before="0"/>
        <w:ind w:left="161" w:right="183" w:firstLine="0"/>
        <w:jc w:val="center"/>
        <w:rPr>
          <w:rFonts w:hint="default" w:ascii="Times New Roman" w:hAnsi="Times New Roman" w:cs="Times New Roman"/>
          <w:b/>
          <w:sz w:val="32"/>
        </w:rPr>
      </w:pPr>
      <w:r>
        <w:rPr>
          <w:rFonts w:hint="default" w:ascii="Times New Roman" w:hAnsi="Times New Roman" w:cs="Times New Roman"/>
          <w:b/>
          <w:sz w:val="32"/>
        </w:rPr>
        <w:t>ELECTRONICS &amp;COMMUNICATION ENGINEERING</w:t>
      </w:r>
    </w:p>
    <w:p>
      <w:pPr>
        <w:pStyle w:val="8"/>
        <w:spacing w:before="4"/>
        <w:rPr>
          <w:rFonts w:hint="default" w:ascii="Times New Roman" w:hAnsi="Times New Roman" w:cs="Times New Roman"/>
          <w:b/>
          <w:sz w:val="33"/>
        </w:rPr>
      </w:pPr>
    </w:p>
    <w:p>
      <w:pPr>
        <w:pStyle w:val="8"/>
        <w:ind w:left="160" w:right="183"/>
        <w:jc w:val="center"/>
        <w:rPr>
          <w:rFonts w:hint="default" w:ascii="Times New Roman" w:hAnsi="Times New Roman" w:cs="Times New Roman"/>
        </w:rPr>
      </w:pPr>
      <w:r>
        <w:rPr>
          <w:rFonts w:hint="default" w:ascii="Times New Roman" w:hAnsi="Times New Roman" w:cs="Times New Roman"/>
        </w:rPr>
        <w:t>By</w:t>
      </w:r>
    </w:p>
    <w:p>
      <w:pPr>
        <w:pStyle w:val="8"/>
        <w:spacing w:before="4"/>
        <w:rPr>
          <w:rFonts w:hint="default" w:ascii="Times New Roman" w:hAnsi="Times New Roman" w:cs="Times New Roman"/>
          <w:sz w:val="29"/>
        </w:rPr>
      </w:pPr>
    </w:p>
    <w:p>
      <w:pPr>
        <w:pStyle w:val="3"/>
        <w:tabs>
          <w:tab w:val="left" w:pos="6606"/>
        </w:tabs>
        <w:ind w:left="2163"/>
        <w:rPr>
          <w:rFonts w:hint="default" w:ascii="Times New Roman" w:hAnsi="Times New Roman" w:cs="Times New Roman"/>
        </w:rPr>
      </w:pPr>
      <w:r>
        <w:rPr>
          <w:rFonts w:hint="default" w:ascii="Times New Roman" w:hAnsi="Times New Roman" w:cs="Times New Roman"/>
          <w:w w:val="105"/>
        </w:rPr>
        <w:t>SHIVAPRIYA.P</w:t>
      </w:r>
      <w:r>
        <w:rPr>
          <w:rFonts w:hint="default" w:ascii="Times New Roman" w:hAnsi="Times New Roman" w:cs="Times New Roman"/>
          <w:w w:val="105"/>
        </w:rPr>
        <w:tab/>
      </w:r>
      <w:r>
        <w:rPr>
          <w:rFonts w:hint="default" w:ascii="Times New Roman" w:hAnsi="Times New Roman" w:cs="Times New Roman"/>
          <w:w w:val="105"/>
        </w:rPr>
        <w:t>19K41A04A9</w:t>
      </w:r>
    </w:p>
    <w:p>
      <w:pPr>
        <w:pStyle w:val="3"/>
        <w:tabs>
          <w:tab w:val="left" w:pos="6575"/>
        </w:tabs>
        <w:spacing w:before="249"/>
        <w:ind w:left="2120"/>
        <w:rPr>
          <w:rFonts w:hint="default" w:ascii="Times New Roman" w:hAnsi="Times New Roman" w:cs="Times New Roman"/>
        </w:rPr>
      </w:pPr>
      <w:r>
        <w:rPr>
          <w:rFonts w:hint="default" w:ascii="Times New Roman" w:hAnsi="Times New Roman" w:cs="Times New Roman"/>
        </w:rPr>
        <w:t>K.RAJASHEKAR</w:t>
      </w:r>
      <w:r>
        <w:rPr>
          <w:rFonts w:hint="default" w:ascii="Times New Roman" w:hAnsi="Times New Roman" w:cs="Times New Roman"/>
          <w:spacing w:val="-5"/>
        </w:rPr>
        <w:t xml:space="preserve"> </w:t>
      </w:r>
      <w:r>
        <w:rPr>
          <w:rFonts w:hint="default" w:ascii="Times New Roman" w:hAnsi="Times New Roman" w:cs="Times New Roman"/>
        </w:rPr>
        <w:t>REDDY</w:t>
      </w:r>
      <w:r>
        <w:rPr>
          <w:rFonts w:hint="default" w:ascii="Times New Roman" w:hAnsi="Times New Roman" w:cs="Times New Roman"/>
        </w:rPr>
        <w:tab/>
      </w:r>
      <w:r>
        <w:rPr>
          <w:rFonts w:hint="default" w:ascii="Times New Roman" w:hAnsi="Times New Roman" w:cs="Times New Roman"/>
        </w:rPr>
        <w:t>19K41A04A1</w:t>
      </w:r>
    </w:p>
    <w:p>
      <w:pPr>
        <w:pStyle w:val="3"/>
        <w:tabs>
          <w:tab w:val="left" w:pos="6591"/>
        </w:tabs>
        <w:spacing w:before="250"/>
        <w:ind w:left="2118"/>
        <w:rPr>
          <w:rFonts w:hint="default" w:ascii="Times New Roman" w:hAnsi="Times New Roman" w:cs="Times New Roman"/>
        </w:rPr>
      </w:pPr>
      <w:r>
        <w:rPr>
          <w:rFonts w:hint="default" w:ascii="Times New Roman" w:hAnsi="Times New Roman" w:cs="Times New Roman"/>
        </w:rPr>
        <w:t>V.RAMU</w:t>
      </w:r>
      <w:r>
        <w:rPr>
          <w:rFonts w:hint="default" w:ascii="Times New Roman" w:hAnsi="Times New Roman" w:cs="Times New Roman"/>
        </w:rPr>
        <w:tab/>
      </w:r>
      <w:r>
        <w:rPr>
          <w:rFonts w:hint="default" w:ascii="Times New Roman" w:hAnsi="Times New Roman" w:cs="Times New Roman"/>
        </w:rPr>
        <w:t>19K41A0488</w:t>
      </w:r>
    </w:p>
    <w:p>
      <w:pPr>
        <w:pStyle w:val="3"/>
        <w:tabs>
          <w:tab w:val="left" w:pos="6575"/>
        </w:tabs>
        <w:spacing w:before="246"/>
        <w:ind w:left="2188"/>
        <w:rPr>
          <w:rFonts w:hint="default" w:ascii="Times New Roman" w:hAnsi="Times New Roman" w:cs="Times New Roman"/>
        </w:rPr>
      </w:pPr>
      <w:r>
        <w:rPr>
          <w:rFonts w:hint="default" w:ascii="Times New Roman" w:hAnsi="Times New Roman" w:cs="Times New Roman"/>
        </w:rPr>
        <w:t>R.KARTHIK</w:t>
      </w:r>
      <w:r>
        <w:rPr>
          <w:rFonts w:hint="default" w:ascii="Times New Roman" w:hAnsi="Times New Roman" w:cs="Times New Roman"/>
        </w:rPr>
        <w:tab/>
      </w:r>
      <w:r>
        <w:rPr>
          <w:rFonts w:hint="default" w:ascii="Times New Roman" w:hAnsi="Times New Roman" w:cs="Times New Roman"/>
        </w:rPr>
        <w:t>19K41A0484</w:t>
      </w:r>
    </w:p>
    <w:p>
      <w:pPr>
        <w:pStyle w:val="3"/>
        <w:spacing w:before="228"/>
        <w:ind w:left="164" w:right="182"/>
        <w:jc w:val="center"/>
        <w:rPr>
          <w:rFonts w:hint="default" w:ascii="Times New Roman" w:hAnsi="Times New Roman" w:cs="Times New Roman"/>
        </w:rPr>
      </w:pPr>
      <w:r>
        <w:rPr>
          <w:rFonts w:hint="default" w:ascii="Times New Roman" w:hAnsi="Times New Roman" w:cs="Times New Roman"/>
        </w:rPr>
        <w:t>Under the guidance of</w:t>
      </w:r>
    </w:p>
    <w:p>
      <w:pPr>
        <w:pStyle w:val="8"/>
        <w:spacing w:before="3"/>
        <w:rPr>
          <w:rFonts w:hint="default" w:ascii="Times New Roman" w:hAnsi="Times New Roman" w:cs="Times New Roman"/>
          <w:sz w:val="31"/>
        </w:rPr>
      </w:pPr>
    </w:p>
    <w:p>
      <w:pPr>
        <w:spacing w:before="0"/>
        <w:ind w:left="164" w:right="183" w:firstLine="0"/>
        <w:jc w:val="center"/>
        <w:rPr>
          <w:rFonts w:hint="default" w:ascii="Times New Roman" w:hAnsi="Times New Roman" w:cs="Times New Roman"/>
          <w:b/>
          <w:sz w:val="28"/>
        </w:rPr>
      </w:pPr>
      <w:r>
        <w:rPr>
          <w:rFonts w:hint="default" w:ascii="Times New Roman" w:hAnsi="Times New Roman" w:cs="Times New Roman"/>
          <w:b/>
          <w:sz w:val="28"/>
        </w:rPr>
        <w:t>Dr. T. LAXMAN RAJU</w:t>
      </w:r>
    </w:p>
    <w:p>
      <w:pPr>
        <w:pStyle w:val="8"/>
        <w:spacing w:before="5"/>
        <w:rPr>
          <w:rFonts w:hint="default" w:ascii="Times New Roman" w:hAnsi="Times New Roman" w:cs="Times New Roman"/>
          <w:b/>
          <w:sz w:val="31"/>
        </w:rPr>
      </w:pPr>
    </w:p>
    <w:p>
      <w:pPr>
        <w:pStyle w:val="3"/>
        <w:spacing w:before="1"/>
        <w:ind w:left="164" w:right="183"/>
        <w:jc w:val="center"/>
        <w:rPr>
          <w:rFonts w:hint="default" w:ascii="Times New Roman" w:hAnsi="Times New Roman" w:cs="Times New Roman"/>
        </w:rPr>
      </w:pPr>
      <w:r>
        <w:rPr>
          <w:rFonts w:hint="default" w:ascii="Times New Roman" w:hAnsi="Times New Roman" w:cs="Times New Roman"/>
        </w:rPr>
        <w:t>Associate professor, Department of ECE</w:t>
      </w:r>
    </w:p>
    <w:p>
      <w:pPr>
        <w:pStyle w:val="8"/>
        <w:spacing w:before="11"/>
        <w:rPr>
          <w:rFonts w:hint="default" w:ascii="Times New Roman" w:hAnsi="Times New Roman" w:cs="Times New Roman"/>
          <w:sz w:val="27"/>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914400</wp:posOffset>
            </wp:positionH>
            <wp:positionV relativeFrom="paragraph">
              <wp:posOffset>228600</wp:posOffset>
            </wp:positionV>
            <wp:extent cx="5662295" cy="9328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5662425" cy="932688"/>
                    </a:xfrm>
                    <a:prstGeom prst="rect">
                      <a:avLst/>
                    </a:prstGeom>
                  </pic:spPr>
                </pic:pic>
              </a:graphicData>
            </a:graphic>
          </wp:anchor>
        </w:drawing>
      </w:r>
    </w:p>
    <w:p>
      <w:pPr>
        <w:spacing w:after="0"/>
        <w:rPr>
          <w:rFonts w:hint="default" w:ascii="Times New Roman" w:hAnsi="Times New Roman" w:cs="Times New Roman"/>
          <w:sz w:val="27"/>
        </w:rPr>
        <w:sectPr>
          <w:type w:val="continuous"/>
          <w:pgSz w:w="11910" w:h="16840"/>
          <w:pgMar w:top="1440" w:right="1260" w:bottom="280" w:left="1280" w:header="720" w:footer="720" w:gutter="0"/>
          <w:cols w:space="720" w:num="1"/>
        </w:sectPr>
      </w:pPr>
    </w:p>
    <w:p>
      <w:pPr>
        <w:spacing w:before="64"/>
        <w:ind w:left="137" w:right="183" w:firstLine="0"/>
        <w:jc w:val="center"/>
        <w:rPr>
          <w:rFonts w:hint="default" w:ascii="Times New Roman" w:hAnsi="Times New Roman" w:cs="Times New Roman"/>
          <w:b/>
          <w:sz w:val="28"/>
        </w:rPr>
      </w:pPr>
      <w:r>
        <w:rPr>
          <w:rFonts w:hint="default" w:ascii="Times New Roman" w:hAnsi="Times New Roman" w:cs="Times New Roman"/>
          <w:b/>
          <w:sz w:val="28"/>
          <w:u w:val="thick"/>
        </w:rPr>
        <w:t>CERTIFICATE</w:t>
      </w:r>
    </w:p>
    <w:p>
      <w:pPr>
        <w:pStyle w:val="8"/>
        <w:spacing w:before="6"/>
        <w:rPr>
          <w:rFonts w:hint="default" w:ascii="Times New Roman" w:hAnsi="Times New Roman" w:cs="Times New Roman"/>
          <w:b/>
          <w:sz w:val="26"/>
        </w:rPr>
      </w:pPr>
    </w:p>
    <w:p>
      <w:pPr>
        <w:pStyle w:val="3"/>
        <w:spacing w:before="89" w:line="276" w:lineRule="auto"/>
        <w:ind w:right="286"/>
        <w:jc w:val="both"/>
        <w:rPr>
          <w:rFonts w:hint="default" w:ascii="Times New Roman" w:hAnsi="Times New Roman" w:cs="Times New Roman"/>
        </w:rPr>
      </w:pPr>
      <w:bookmarkStart w:id="1" w:name="This is to certify that this project ent"/>
      <w:bookmarkEnd w:id="1"/>
      <w:r>
        <w:rPr>
          <w:rFonts w:hint="default" w:ascii="Times New Roman" w:hAnsi="Times New Roman" w:cs="Times New Roman"/>
        </w:rPr>
        <w:t xml:space="preserve">This is to certify that this project entitled </w:t>
      </w:r>
      <w:r>
        <w:rPr>
          <w:rFonts w:hint="default" w:ascii="Times New Roman" w:hAnsi="Times New Roman" w:cs="Times New Roman"/>
          <w:color w:val="4471C4"/>
        </w:rPr>
        <w:t xml:space="preserve">“SPEED CONTROL OF DC MOTOR THROUGH PWM” </w:t>
      </w:r>
      <w:r>
        <w:rPr>
          <w:rFonts w:hint="default" w:ascii="Times New Roman" w:hAnsi="Times New Roman" w:cs="Times New Roman"/>
        </w:rPr>
        <w:t>is the bonafide work carried out by P.Shiva Priya, K. Rajashekar reddy, V. Ramu , R. Karthik Rathod as a minor project in the partial fulfillment of the requirement for the award of degree BACHELOR OF TECHNOLOGY in ELECTRONICS &amp; COMMUNICATION ENGINEERING from JAWAHARLAL</w:t>
      </w:r>
      <w:r>
        <w:rPr>
          <w:rFonts w:hint="default" w:ascii="Times New Roman" w:hAnsi="Times New Roman" w:cs="Times New Roman"/>
          <w:spacing w:val="21"/>
        </w:rPr>
        <w:t xml:space="preserve"> </w:t>
      </w:r>
      <w:r>
        <w:rPr>
          <w:rFonts w:hint="default" w:ascii="Times New Roman" w:hAnsi="Times New Roman" w:cs="Times New Roman"/>
        </w:rPr>
        <w:t>NEHRU TECHNOLOGICAL</w:t>
      </w:r>
    </w:p>
    <w:p>
      <w:pPr>
        <w:pStyle w:val="3"/>
        <w:spacing w:before="1" w:line="276" w:lineRule="auto"/>
        <w:ind w:right="288"/>
        <w:jc w:val="both"/>
        <w:rPr>
          <w:rFonts w:hint="default" w:ascii="Times New Roman" w:hAnsi="Times New Roman" w:cs="Times New Roman"/>
        </w:rPr>
      </w:pPr>
      <w:r>
        <w:rPr>
          <w:rFonts w:hint="default" w:ascii="Times New Roman" w:hAnsi="Times New Roman" w:cs="Times New Roman"/>
        </w:rPr>
        <w:t>UNIVERSITY, HYDERABAD during the academic year 2020-2021 under our guidance and Supervision.</w:t>
      </w: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8"/>
        <w:rPr>
          <w:rFonts w:hint="default" w:ascii="Times New Roman" w:hAnsi="Times New Roman" w:cs="Times New Roman"/>
          <w:sz w:val="30"/>
        </w:rPr>
      </w:pPr>
    </w:p>
    <w:p>
      <w:pPr>
        <w:pStyle w:val="5"/>
        <w:tabs>
          <w:tab w:val="left" w:pos="5739"/>
        </w:tabs>
        <w:spacing w:before="267"/>
        <w:ind w:firstLine="0"/>
        <w:jc w:val="both"/>
        <w:rPr>
          <w:rFonts w:hint="default" w:ascii="Times New Roman" w:hAnsi="Times New Roman" w:cs="Times New Roman"/>
        </w:rPr>
      </w:pPr>
      <w:r>
        <w:rPr>
          <w:rFonts w:hint="default" w:ascii="Times New Roman" w:hAnsi="Times New Roman" w:cs="Times New Roman"/>
        </w:rPr>
        <w:t>Dr. T.</w:t>
      </w:r>
      <w:r>
        <w:rPr>
          <w:rFonts w:hint="default" w:ascii="Times New Roman" w:hAnsi="Times New Roman" w:cs="Times New Roman"/>
          <w:spacing w:val="-4"/>
        </w:rPr>
        <w:t xml:space="preserve"> </w:t>
      </w:r>
      <w:r>
        <w:rPr>
          <w:rFonts w:hint="default" w:ascii="Times New Roman" w:hAnsi="Times New Roman" w:cs="Times New Roman"/>
        </w:rPr>
        <w:t>LAXMAN</w:t>
      </w:r>
      <w:r>
        <w:rPr>
          <w:rFonts w:hint="default" w:ascii="Times New Roman" w:hAnsi="Times New Roman" w:cs="Times New Roman"/>
          <w:spacing w:val="-1"/>
        </w:rPr>
        <w:t xml:space="preserve"> </w:t>
      </w:r>
      <w:r>
        <w:rPr>
          <w:rFonts w:hint="default" w:ascii="Times New Roman" w:hAnsi="Times New Roman" w:cs="Times New Roman"/>
        </w:rPr>
        <w:t>RAJU</w:t>
      </w:r>
      <w:r>
        <w:rPr>
          <w:rFonts w:hint="default" w:ascii="Times New Roman" w:hAnsi="Times New Roman" w:cs="Times New Roman"/>
        </w:rPr>
        <w:tab/>
      </w:r>
      <w:r>
        <w:rPr>
          <w:rFonts w:hint="default" w:ascii="Times New Roman" w:hAnsi="Times New Roman" w:cs="Times New Roman"/>
        </w:rPr>
        <w:t>Dr. SANDIP</w:t>
      </w:r>
      <w:r>
        <w:rPr>
          <w:rFonts w:hint="default" w:ascii="Times New Roman" w:hAnsi="Times New Roman" w:cs="Times New Roman"/>
          <w:spacing w:val="-4"/>
        </w:rPr>
        <w:t xml:space="preserve"> </w:t>
      </w:r>
      <w:r>
        <w:rPr>
          <w:rFonts w:hint="default" w:ascii="Times New Roman" w:hAnsi="Times New Roman" w:cs="Times New Roman"/>
        </w:rPr>
        <w:t>BHATTACHARYA</w:t>
      </w:r>
    </w:p>
    <w:p>
      <w:pPr>
        <w:pStyle w:val="8"/>
        <w:spacing w:before="1"/>
        <w:rPr>
          <w:rFonts w:hint="default" w:ascii="Times New Roman" w:hAnsi="Times New Roman" w:cs="Times New Roman"/>
          <w:b/>
          <w:sz w:val="21"/>
        </w:rPr>
      </w:pPr>
    </w:p>
    <w:p>
      <w:pPr>
        <w:pStyle w:val="8"/>
        <w:tabs>
          <w:tab w:val="left" w:pos="5919"/>
        </w:tabs>
        <w:ind w:left="160"/>
        <w:rPr>
          <w:rFonts w:hint="default" w:ascii="Times New Roman" w:hAnsi="Times New Roman" w:cs="Times New Roman"/>
        </w:rPr>
      </w:pPr>
      <w:r>
        <w:rPr>
          <w:rFonts w:hint="default" w:ascii="Times New Roman" w:hAnsi="Times New Roman" w:cs="Times New Roman"/>
        </w:rPr>
        <w:t>Associate Professor</w:t>
      </w:r>
      <w:r>
        <w:rPr>
          <w:rFonts w:hint="default" w:ascii="Times New Roman" w:hAnsi="Times New Roman" w:cs="Times New Roman"/>
          <w:spacing w:val="-4"/>
        </w:rPr>
        <w:t xml:space="preserve"> </w:t>
      </w:r>
      <w:r>
        <w:rPr>
          <w:rFonts w:hint="default" w:ascii="Times New Roman" w:hAnsi="Times New Roman" w:cs="Times New Roman"/>
        </w:rPr>
        <w:t>&amp;</w:t>
      </w:r>
      <w:r>
        <w:rPr>
          <w:rFonts w:hint="default" w:ascii="Times New Roman" w:hAnsi="Times New Roman" w:cs="Times New Roman"/>
          <w:spacing w:val="-1"/>
        </w:rPr>
        <w:t xml:space="preserve"> </w:t>
      </w:r>
      <w:r>
        <w:rPr>
          <w:rFonts w:hint="default" w:ascii="Times New Roman" w:hAnsi="Times New Roman" w:cs="Times New Roman"/>
        </w:rPr>
        <w:t>Guide,</w:t>
      </w:r>
      <w:r>
        <w:rPr>
          <w:rFonts w:hint="default" w:ascii="Times New Roman" w:hAnsi="Times New Roman" w:cs="Times New Roman"/>
        </w:rPr>
        <w:tab/>
      </w:r>
      <w:r>
        <w:rPr>
          <w:rFonts w:hint="default" w:ascii="Times New Roman" w:hAnsi="Times New Roman" w:cs="Times New Roman"/>
        </w:rPr>
        <w:t>Professor &amp;</w:t>
      </w:r>
      <w:r>
        <w:rPr>
          <w:rFonts w:hint="default" w:ascii="Times New Roman" w:hAnsi="Times New Roman" w:cs="Times New Roman"/>
          <w:spacing w:val="-2"/>
        </w:rPr>
        <w:t xml:space="preserve"> </w:t>
      </w:r>
      <w:r>
        <w:rPr>
          <w:rFonts w:hint="default" w:ascii="Times New Roman" w:hAnsi="Times New Roman" w:cs="Times New Roman"/>
        </w:rPr>
        <w:t>HOD(ECE)</w:t>
      </w:r>
    </w:p>
    <w:p>
      <w:pPr>
        <w:pStyle w:val="8"/>
        <w:spacing w:before="1"/>
        <w:rPr>
          <w:rFonts w:hint="default" w:ascii="Times New Roman" w:hAnsi="Times New Roman" w:cs="Times New Roman"/>
          <w:sz w:val="21"/>
        </w:rPr>
      </w:pPr>
    </w:p>
    <w:p>
      <w:pPr>
        <w:pStyle w:val="8"/>
        <w:tabs>
          <w:tab w:val="left" w:pos="5919"/>
        </w:tabs>
        <w:ind w:left="160"/>
        <w:rPr>
          <w:rFonts w:hint="default" w:ascii="Times New Roman" w:hAnsi="Times New Roman" w:cs="Times New Roman"/>
        </w:rPr>
      </w:pPr>
      <w:r>
        <w:rPr>
          <w:rFonts w:hint="default" w:ascii="Times New Roman" w:hAnsi="Times New Roman" w:cs="Times New Roman"/>
        </w:rPr>
        <w:t>S R</w:t>
      </w:r>
      <w:r>
        <w:rPr>
          <w:rFonts w:hint="default" w:ascii="Times New Roman" w:hAnsi="Times New Roman" w:cs="Times New Roman"/>
          <w:spacing w:val="-6"/>
        </w:rPr>
        <w:t xml:space="preserve"> </w:t>
      </w:r>
      <w:r>
        <w:rPr>
          <w:rFonts w:hint="default" w:ascii="Times New Roman" w:hAnsi="Times New Roman" w:cs="Times New Roman"/>
        </w:rPr>
        <w:t>Engineering College,</w:t>
      </w:r>
      <w:r>
        <w:rPr>
          <w:rFonts w:hint="default" w:ascii="Times New Roman" w:hAnsi="Times New Roman" w:cs="Times New Roman"/>
        </w:rPr>
        <w:tab/>
      </w:r>
      <w:r>
        <w:rPr>
          <w:rFonts w:hint="default" w:ascii="Times New Roman" w:hAnsi="Times New Roman" w:cs="Times New Roman"/>
        </w:rPr>
        <w:t>S R Engineering</w:t>
      </w:r>
      <w:r>
        <w:rPr>
          <w:rFonts w:hint="default" w:ascii="Times New Roman" w:hAnsi="Times New Roman" w:cs="Times New Roman"/>
          <w:spacing w:val="-9"/>
        </w:rPr>
        <w:t xml:space="preserve"> </w:t>
      </w:r>
      <w:r>
        <w:rPr>
          <w:rFonts w:hint="default" w:ascii="Times New Roman" w:hAnsi="Times New Roman" w:cs="Times New Roman"/>
        </w:rPr>
        <w:t>College,</w:t>
      </w:r>
    </w:p>
    <w:p>
      <w:pPr>
        <w:pStyle w:val="8"/>
        <w:spacing w:before="10"/>
        <w:rPr>
          <w:rFonts w:hint="default" w:ascii="Times New Roman" w:hAnsi="Times New Roman" w:cs="Times New Roman"/>
          <w:sz w:val="20"/>
        </w:rPr>
      </w:pPr>
    </w:p>
    <w:p>
      <w:pPr>
        <w:pStyle w:val="8"/>
        <w:tabs>
          <w:tab w:val="left" w:pos="5919"/>
        </w:tabs>
        <w:ind w:left="160"/>
        <w:rPr>
          <w:rFonts w:hint="default" w:ascii="Times New Roman" w:hAnsi="Times New Roman" w:cs="Times New Roman"/>
        </w:rPr>
      </w:pPr>
      <w:r>
        <w:rPr>
          <w:rFonts w:hint="default" w:ascii="Times New Roman" w:hAnsi="Times New Roman" w:cs="Times New Roman"/>
        </w:rPr>
        <w:t>Ananthasagar,</w:t>
      </w:r>
      <w:r>
        <w:rPr>
          <w:rFonts w:hint="default" w:ascii="Times New Roman" w:hAnsi="Times New Roman" w:cs="Times New Roman"/>
          <w:spacing w:val="-1"/>
        </w:rPr>
        <w:t xml:space="preserve"> </w:t>
      </w:r>
      <w:r>
        <w:rPr>
          <w:rFonts w:hint="default" w:ascii="Times New Roman" w:hAnsi="Times New Roman" w:cs="Times New Roman"/>
        </w:rPr>
        <w:t>Warangal.</w:t>
      </w:r>
      <w:r>
        <w:rPr>
          <w:rFonts w:hint="default" w:ascii="Times New Roman" w:hAnsi="Times New Roman" w:cs="Times New Roman"/>
        </w:rPr>
        <w:tab/>
      </w:r>
      <w:r>
        <w:rPr>
          <w:rFonts w:hint="default" w:ascii="Times New Roman" w:hAnsi="Times New Roman" w:cs="Times New Roman"/>
        </w:rPr>
        <w:t>Ananthasagar,</w:t>
      </w:r>
      <w:r>
        <w:rPr>
          <w:rFonts w:hint="default" w:ascii="Times New Roman" w:hAnsi="Times New Roman" w:cs="Times New Roman"/>
          <w:spacing w:val="-5"/>
        </w:rPr>
        <w:t xml:space="preserve"> </w:t>
      </w:r>
      <w:r>
        <w:rPr>
          <w:rFonts w:hint="default" w:ascii="Times New Roman" w:hAnsi="Times New Roman" w:cs="Times New Roman"/>
        </w:rPr>
        <w:t>Warangal.</w:t>
      </w:r>
    </w:p>
    <w:p>
      <w:pPr>
        <w:spacing w:after="0"/>
        <w:rPr>
          <w:rFonts w:hint="default" w:ascii="Times New Roman" w:hAnsi="Times New Roman" w:cs="Times New Roman"/>
        </w:rPr>
        <w:sectPr>
          <w:pgSz w:w="11910" w:h="16840"/>
          <w:pgMar w:top="1360" w:right="1260" w:bottom="280" w:left="1280" w:header="720" w:footer="720" w:gutter="0"/>
          <w:cols w:space="720" w:num="1"/>
        </w:sectPr>
      </w:pPr>
    </w:p>
    <w:p>
      <w:pPr>
        <w:pStyle w:val="2"/>
        <w:spacing w:before="64"/>
        <w:ind w:left="137" w:right="183" w:firstLine="0"/>
        <w:jc w:val="center"/>
        <w:rPr>
          <w:rFonts w:hint="default" w:ascii="Times New Roman" w:hAnsi="Times New Roman" w:cs="Times New Roman"/>
        </w:rPr>
      </w:pPr>
      <w:bookmarkStart w:id="2" w:name="_TOC_250002"/>
      <w:bookmarkEnd w:id="2"/>
      <w:r>
        <w:rPr>
          <w:rFonts w:hint="default" w:ascii="Times New Roman" w:hAnsi="Times New Roman" w:cs="Times New Roman"/>
        </w:rPr>
        <w:t>ACKNOWLEDGEMENT</w:t>
      </w:r>
    </w:p>
    <w:p>
      <w:pPr>
        <w:pStyle w:val="8"/>
        <w:rPr>
          <w:rFonts w:hint="default" w:ascii="Times New Roman" w:hAnsi="Times New Roman" w:cs="Times New Roman"/>
          <w:b/>
          <w:sz w:val="30"/>
        </w:rPr>
      </w:pPr>
    </w:p>
    <w:p>
      <w:pPr>
        <w:pStyle w:val="8"/>
        <w:spacing w:before="5"/>
        <w:rPr>
          <w:rFonts w:hint="default" w:ascii="Times New Roman" w:hAnsi="Times New Roman" w:cs="Times New Roman"/>
          <w:b/>
          <w:sz w:val="37"/>
        </w:rPr>
      </w:pPr>
    </w:p>
    <w:p>
      <w:pPr>
        <w:pStyle w:val="3"/>
        <w:rPr>
          <w:rFonts w:hint="default" w:ascii="Times New Roman" w:hAnsi="Times New Roman" w:cs="Times New Roman"/>
        </w:rPr>
      </w:pPr>
      <w:r>
        <w:rPr>
          <w:rFonts w:hint="default" w:ascii="Times New Roman" w:hAnsi="Times New Roman" w:cs="Times New Roman"/>
        </w:rPr>
        <w:t>We wish to take this opportunity to express our sincere gratitude</w:t>
      </w:r>
    </w:p>
    <w:p>
      <w:pPr>
        <w:pStyle w:val="3"/>
        <w:spacing w:before="199" w:line="388" w:lineRule="auto"/>
        <w:ind w:right="1017"/>
        <w:rPr>
          <w:rFonts w:hint="default" w:ascii="Times New Roman" w:hAnsi="Times New Roman" w:cs="Times New Roman"/>
        </w:rPr>
      </w:pPr>
      <w:r>
        <w:rPr>
          <w:rFonts w:hint="default" w:ascii="Times New Roman" w:hAnsi="Times New Roman" w:cs="Times New Roman"/>
        </w:rPr>
        <w:t xml:space="preserve">and a deep sense of respect to our beloved principal, </w:t>
      </w:r>
      <w:r>
        <w:rPr>
          <w:rFonts w:hint="default" w:ascii="Times New Roman" w:hAnsi="Times New Roman" w:cs="Times New Roman"/>
          <w:b/>
        </w:rPr>
        <w:t>Dr. V. Mahesh</w:t>
      </w:r>
      <w:r>
        <w:rPr>
          <w:rFonts w:hint="default" w:ascii="Times New Roman" w:hAnsi="Times New Roman" w:cs="Times New Roman"/>
        </w:rPr>
        <w:t>, SR Engineering College, Ananthasagar, Warangal, for making us available all the required assistance and for his support and inspiration to carry</w:t>
      </w:r>
    </w:p>
    <w:p>
      <w:pPr>
        <w:pStyle w:val="3"/>
        <w:spacing w:before="2"/>
        <w:rPr>
          <w:rFonts w:hint="default" w:ascii="Times New Roman" w:hAnsi="Times New Roman" w:cs="Times New Roman"/>
        </w:rPr>
      </w:pPr>
      <w:r>
        <w:rPr>
          <w:rFonts w:hint="default" w:ascii="Times New Roman" w:hAnsi="Times New Roman" w:cs="Times New Roman"/>
        </w:rPr>
        <w:t>out this work in the institute.</w:t>
      </w:r>
    </w:p>
    <w:p>
      <w:pPr>
        <w:pStyle w:val="3"/>
        <w:spacing w:before="199" w:line="360" w:lineRule="auto"/>
        <w:ind w:right="175" w:firstLine="700"/>
        <w:jc w:val="both"/>
        <w:rPr>
          <w:rFonts w:hint="default" w:ascii="Times New Roman" w:hAnsi="Times New Roman" w:cs="Times New Roman"/>
        </w:rPr>
      </w:pPr>
      <w:r>
        <w:rPr>
          <w:rFonts w:hint="default" w:ascii="Times New Roman" w:hAnsi="Times New Roman" w:cs="Times New Roman"/>
        </w:rPr>
        <w:t>We owe an enormous debt of gratitude to Dr. SANDIP BHATTACHARYA, HOD of the ECE Department, and as well as our project guide Dr. T. LAXMAN RAJU , Assistant Professor for guiding us from the beginning through the end of the project with their intellectual advice and insightful suggestions. We truly value their consistent feedback on our progress, which was always constructive and encouraging and ultimately drove us in the right direction.</w:t>
      </w:r>
    </w:p>
    <w:p>
      <w:pPr>
        <w:pStyle w:val="3"/>
        <w:spacing w:before="202" w:line="360" w:lineRule="auto"/>
        <w:ind w:right="176"/>
        <w:jc w:val="both"/>
        <w:rPr>
          <w:rFonts w:hint="default" w:ascii="Times New Roman" w:hAnsi="Times New Roman" w:cs="Times New Roman"/>
        </w:rPr>
      </w:pPr>
      <w:r>
        <w:rPr>
          <w:rFonts w:hint="default" w:ascii="Times New Roman" w:hAnsi="Times New Roman" w:cs="Times New Roman"/>
        </w:rPr>
        <w:t>I also thank the other staff members and friends who assisted us. Finally, I thank my parents who inspired us always to do our best.</w:t>
      </w:r>
    </w:p>
    <w:p>
      <w:pPr>
        <w:spacing w:after="0" w:line="360" w:lineRule="auto"/>
        <w:jc w:val="both"/>
        <w:rPr>
          <w:rFonts w:hint="default" w:ascii="Times New Roman" w:hAnsi="Times New Roman" w:cs="Times New Roman"/>
        </w:rPr>
        <w:sectPr>
          <w:footerReference r:id="rId5" w:type="default"/>
          <w:pgSz w:w="11910" w:h="16840"/>
          <w:pgMar w:top="1360" w:right="1260" w:bottom="1680" w:left="1280" w:header="0" w:footer="1494" w:gutter="0"/>
          <w:pgNumType w:start="3"/>
          <w:cols w:space="720" w:num="1"/>
        </w:sectPr>
      </w:pPr>
    </w:p>
    <w:p>
      <w:pPr>
        <w:spacing w:before="66"/>
        <w:ind w:left="164" w:right="629" w:firstLine="0"/>
        <w:jc w:val="center"/>
        <w:rPr>
          <w:rFonts w:hint="default" w:ascii="Times New Roman" w:hAnsi="Times New Roman" w:cs="Times New Roman"/>
          <w:b/>
          <w:sz w:val="32"/>
        </w:rPr>
      </w:pPr>
      <w:bookmarkStart w:id="3" w:name="_TOC_250001"/>
      <w:bookmarkEnd w:id="3"/>
      <w:r>
        <w:rPr>
          <w:rFonts w:hint="default" w:ascii="Times New Roman" w:hAnsi="Times New Roman" w:cs="Times New Roman"/>
          <w:b/>
          <w:sz w:val="32"/>
        </w:rPr>
        <w:t>ABSTRACT</w:t>
      </w:r>
    </w:p>
    <w:p>
      <w:pPr>
        <w:pStyle w:val="4"/>
        <w:spacing w:line="360" w:lineRule="auto"/>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rPr>
        <w:t xml:space="preserve">In this project, we are going to explain how Speed Control of DC Motor can be implemented using 555 timer and Pulse Width Modulation (PWM). </w:t>
      </w:r>
    </w:p>
    <w:p>
      <w:pPr>
        <w:spacing w:before="162" w:line="360" w:lineRule="auto"/>
        <w:ind w:right="176" w:firstLine="1100" w:firstLineChars="500"/>
        <w:jc w:val="both"/>
        <w:rPr>
          <w:rFonts w:hint="default" w:ascii="Times New Roman" w:hAnsi="Times New Roman" w:cs="Times New Roman"/>
          <w:sz w:val="22"/>
        </w:rPr>
      </w:pPr>
      <w:r>
        <w:rPr>
          <w:rFonts w:hint="default" w:cs="Times New Roman"/>
          <w:lang w:val="en-US"/>
        </w:rPr>
        <w:t xml:space="preserve">  </w:t>
      </w:r>
      <w:r>
        <w:rPr>
          <w:rFonts w:hint="default" w:ascii="Times New Roman" w:hAnsi="Times New Roman" w:cs="Times New Roman"/>
          <w:sz w:val="22"/>
        </w:rPr>
        <w:t>The dc motor speed is controlled by using power electronic device which is the PWM technique. The speed pulse train will be based on required input speed. This circuit is useful to operate the dc motors at required speed with very low losses and low cost. The circuit response time is fast. Hence high reliability can be achieved. The designed circuit was tested for various speed inputs satisfactorily. The method already employed in traction system and has a good sco</w:t>
      </w:r>
      <w:bookmarkStart w:id="8" w:name="_GoBack"/>
      <w:bookmarkEnd w:id="8"/>
      <w:r>
        <w:rPr>
          <w:rFonts w:hint="default" w:ascii="Times New Roman" w:hAnsi="Times New Roman" w:cs="Times New Roman"/>
          <w:sz w:val="22"/>
        </w:rPr>
        <w:t>pe ahead.</w:t>
      </w:r>
    </w:p>
    <w:p>
      <w:pPr>
        <w:rPr>
          <w:rFonts w:hint="default" w:ascii="Times New Roman" w:hAnsi="Times New Roman" w:cs="Times New Roman"/>
          <w:lang w:val="en-US"/>
        </w:rPr>
        <w:sectPr>
          <w:pgSz w:w="11910" w:h="16840"/>
          <w:pgMar w:top="1360" w:right="1260" w:bottom="1680" w:left="1280" w:header="0" w:footer="1494" w:gutter="0"/>
          <w:cols w:space="720" w:num="1"/>
        </w:sectPr>
      </w:pPr>
    </w:p>
    <w:p>
      <w:pPr>
        <w:spacing w:before="66"/>
        <w:ind w:left="160" w:right="0" w:firstLine="0"/>
        <w:jc w:val="left"/>
        <w:rPr>
          <w:rFonts w:hint="default" w:ascii="Times New Roman" w:hAnsi="Times New Roman" w:cs="Times New Roman"/>
          <w:b/>
          <w:sz w:val="32"/>
        </w:rPr>
      </w:pPr>
      <w:r>
        <w:rPr>
          <w:rFonts w:hint="default" w:ascii="Times New Roman" w:hAnsi="Times New Roman" w:cs="Times New Roman"/>
          <w:b/>
          <w:sz w:val="32"/>
        </w:rPr>
        <w:t>CONTENTS</w:t>
      </w:r>
    </w:p>
    <w:sdt>
      <w:sdtPr>
        <w:rPr>
          <w:rFonts w:hint="default" w:ascii="Times New Roman" w:hAnsi="Times New Roman" w:cs="Times New Roman"/>
        </w:rPr>
        <w:id w:val="3"/>
        <w:docPartObj>
          <w:docPartGallery w:val="Table of Contents"/>
          <w:docPartUnique/>
        </w:docPartObj>
      </w:sdtPr>
      <w:sdtEndPr>
        <w:rPr>
          <w:rFonts w:hint="default" w:ascii="Times New Roman" w:hAnsi="Times New Roman" w:cs="Times New Roman"/>
        </w:rPr>
      </w:sdtEndPr>
      <w:sdtContent>
        <w:p>
          <w:pPr>
            <w:pStyle w:val="10"/>
            <w:tabs>
              <w:tab w:val="right" w:pos="9060"/>
            </w:tabs>
            <w:spacing w:before="733"/>
            <w:rPr>
              <w:rFonts w:hint="default" w:ascii="Times New Roman" w:hAnsi="Times New Roman" w:cs="Times New Roman"/>
              <w:i/>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"_TOC_250002" </w:instrText>
          </w:r>
          <w:r>
            <w:rPr>
              <w:rFonts w:hint="default" w:ascii="Times New Roman" w:hAnsi="Times New Roman" w:cs="Times New Roman"/>
            </w:rPr>
            <w:fldChar w:fldCharType="separate"/>
          </w:r>
          <w:r>
            <w:rPr>
              <w:rFonts w:hint="default" w:ascii="Times New Roman" w:hAnsi="Times New Roman" w:cs="Times New Roman"/>
              <w:i/>
            </w:rPr>
            <w:t>ACKNOWLEDGEMENT</w:t>
          </w:r>
          <w:r>
            <w:rPr>
              <w:rFonts w:hint="default" w:ascii="Times New Roman" w:hAnsi="Times New Roman" w:cs="Times New Roman"/>
              <w:i/>
            </w:rPr>
            <w:tab/>
          </w:r>
          <w:r>
            <w:rPr>
              <w:rFonts w:hint="default" w:ascii="Times New Roman" w:hAnsi="Times New Roman" w:cs="Times New Roman"/>
              <w:i/>
            </w:rPr>
            <w:t>iii</w:t>
          </w:r>
          <w:r>
            <w:rPr>
              <w:rFonts w:hint="default" w:ascii="Times New Roman" w:hAnsi="Times New Roman" w:cs="Times New Roman"/>
              <w:i/>
            </w:rPr>
            <w:fldChar w:fldCharType="end"/>
          </w:r>
        </w:p>
        <w:p>
          <w:pPr>
            <w:pStyle w:val="10"/>
            <w:tabs>
              <w:tab w:val="right" w:pos="9033"/>
            </w:tabs>
            <w:spacing w:before="140"/>
            <w:rPr>
              <w:rFonts w:hint="default" w:ascii="Times New Roman" w:hAnsi="Times New Roman" w:cs="Times New Roman"/>
              <w:i/>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"_TOC_250001" </w:instrText>
          </w:r>
          <w:r>
            <w:rPr>
              <w:rFonts w:hint="default" w:ascii="Times New Roman" w:hAnsi="Times New Roman" w:cs="Times New Roman"/>
            </w:rPr>
            <w:fldChar w:fldCharType="separate"/>
          </w:r>
          <w:r>
            <w:rPr>
              <w:rFonts w:hint="default" w:ascii="Times New Roman" w:hAnsi="Times New Roman" w:cs="Times New Roman"/>
              <w:i/>
            </w:rPr>
            <w:t>ABSTRACT</w:t>
          </w:r>
          <w:r>
            <w:rPr>
              <w:rFonts w:hint="default" w:ascii="Times New Roman" w:hAnsi="Times New Roman" w:cs="Times New Roman"/>
              <w:i/>
            </w:rPr>
            <w:tab/>
          </w:r>
          <w:r>
            <w:rPr>
              <w:rFonts w:hint="default" w:ascii="Times New Roman" w:hAnsi="Times New Roman" w:cs="Times New Roman"/>
              <w:i/>
            </w:rPr>
            <w:t>iv</w:t>
          </w:r>
          <w:r>
            <w:rPr>
              <w:rFonts w:hint="default" w:ascii="Times New Roman" w:hAnsi="Times New Roman" w:cs="Times New Roman"/>
              <w:i/>
            </w:rPr>
            <w:fldChar w:fldCharType="end"/>
          </w:r>
        </w:p>
        <w:p>
          <w:pPr>
            <w:pStyle w:val="10"/>
            <w:tabs>
              <w:tab w:val="right" w:pos="9039"/>
            </w:tabs>
            <w:rPr>
              <w:rFonts w:hint="default" w:ascii="Times New Roman" w:hAnsi="Times New Roman" w:cs="Times New Roman"/>
              <w:i/>
            </w:rPr>
          </w:pPr>
          <w:r>
            <w:rPr>
              <w:rFonts w:hint="default" w:ascii="Times New Roman" w:hAnsi="Times New Roman" w:cs="Times New Roman"/>
            </w:rPr>
            <w:fldChar w:fldCharType="begin"/>
          </w:r>
          <w:r>
            <w:rPr>
              <w:rFonts w:hint="default" w:ascii="Times New Roman" w:hAnsi="Times New Roman" w:cs="Times New Roman"/>
            </w:rPr>
            <w:instrText xml:space="preserve"> HYPERLINK \l "_TOC_250000" </w:instrText>
          </w:r>
          <w:r>
            <w:rPr>
              <w:rFonts w:hint="default" w:ascii="Times New Roman" w:hAnsi="Times New Roman" w:cs="Times New Roman"/>
            </w:rPr>
            <w:fldChar w:fldCharType="separate"/>
          </w:r>
          <w:r>
            <w:rPr>
              <w:rFonts w:hint="default" w:ascii="Times New Roman" w:hAnsi="Times New Roman" w:cs="Times New Roman"/>
              <w:i/>
            </w:rPr>
            <w:t>LIST</w:t>
          </w:r>
          <w:r>
            <w:rPr>
              <w:rFonts w:hint="default" w:ascii="Times New Roman" w:hAnsi="Times New Roman" w:cs="Times New Roman"/>
              <w:i/>
              <w:spacing w:val="-2"/>
            </w:rPr>
            <w:t xml:space="preserve"> </w:t>
          </w:r>
          <w:r>
            <w:rPr>
              <w:rFonts w:hint="default" w:ascii="Times New Roman" w:hAnsi="Times New Roman" w:cs="Times New Roman"/>
              <w:i/>
            </w:rPr>
            <w:t>OF</w:t>
          </w:r>
          <w:r>
            <w:rPr>
              <w:rFonts w:hint="default" w:ascii="Times New Roman" w:hAnsi="Times New Roman" w:cs="Times New Roman"/>
              <w:i/>
              <w:spacing w:val="-2"/>
            </w:rPr>
            <w:t xml:space="preserve"> </w:t>
          </w:r>
          <w:r>
            <w:rPr>
              <w:rFonts w:hint="default" w:ascii="Times New Roman" w:hAnsi="Times New Roman" w:cs="Times New Roman"/>
              <w:i/>
            </w:rPr>
            <w:t>FIGURES</w:t>
          </w:r>
          <w:r>
            <w:rPr>
              <w:rFonts w:hint="default" w:ascii="Times New Roman" w:hAnsi="Times New Roman" w:cs="Times New Roman"/>
              <w:i/>
            </w:rPr>
            <w:tab/>
          </w:r>
          <w:r>
            <w:rPr>
              <w:rFonts w:hint="default" w:ascii="Times New Roman" w:hAnsi="Times New Roman" w:cs="Times New Roman"/>
              <w:i/>
            </w:rPr>
            <w:t>vii</w:t>
          </w:r>
          <w:r>
            <w:rPr>
              <w:rFonts w:hint="default" w:ascii="Times New Roman" w:hAnsi="Times New Roman" w:cs="Times New Roman"/>
              <w:i/>
            </w:rPr>
            <w:fldChar w:fldCharType="end"/>
          </w:r>
        </w:p>
      </w:sdtContent>
    </w:sdt>
    <w:p>
      <w:pPr>
        <w:pStyle w:val="8"/>
        <w:rPr>
          <w:rFonts w:hint="default" w:ascii="Times New Roman" w:hAnsi="Times New Roman" w:cs="Times New Roman"/>
          <w:b/>
          <w:i/>
          <w:sz w:val="20"/>
        </w:rPr>
      </w:pPr>
    </w:p>
    <w:p>
      <w:pPr>
        <w:pStyle w:val="8"/>
        <w:rPr>
          <w:rFonts w:hint="default" w:ascii="Times New Roman" w:hAnsi="Times New Roman" w:cs="Times New Roman"/>
          <w:b/>
          <w:i/>
          <w:sz w:val="20"/>
        </w:rPr>
      </w:pPr>
    </w:p>
    <w:p>
      <w:pPr>
        <w:pStyle w:val="8"/>
        <w:spacing w:before="1"/>
        <w:rPr>
          <w:rFonts w:hint="default" w:ascii="Times New Roman" w:hAnsi="Times New Roman" w:cs="Times New Roman"/>
          <w:b/>
          <w:i/>
          <w:sz w:val="15"/>
        </w:rPr>
      </w:pPr>
    </w:p>
    <w:tbl>
      <w:tblPr>
        <w:tblStyle w:val="7"/>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70"/>
        <w:gridCol w:w="3622"/>
        <w:gridCol w:w="2648"/>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6" w:hRule="atLeast"/>
        </w:trPr>
        <w:tc>
          <w:tcPr>
            <w:tcW w:w="1870" w:type="dxa"/>
          </w:tcPr>
          <w:p>
            <w:pPr>
              <w:pStyle w:val="13"/>
              <w:spacing w:before="0" w:line="311" w:lineRule="exact"/>
              <w:ind w:left="32" w:right="320"/>
              <w:jc w:val="center"/>
              <w:rPr>
                <w:rFonts w:hint="default" w:ascii="Times New Roman" w:hAnsi="Times New Roman" w:cs="Times New Roman"/>
                <w:b/>
                <w:sz w:val="28"/>
              </w:rPr>
            </w:pPr>
            <w:r>
              <w:rPr>
                <w:rFonts w:hint="default" w:ascii="Times New Roman" w:hAnsi="Times New Roman" w:cs="Times New Roman"/>
                <w:b/>
                <w:sz w:val="28"/>
              </w:rPr>
              <w:t>Chapter No.</w:t>
            </w:r>
          </w:p>
        </w:tc>
        <w:tc>
          <w:tcPr>
            <w:tcW w:w="3622" w:type="dxa"/>
          </w:tcPr>
          <w:p>
            <w:pPr>
              <w:pStyle w:val="13"/>
              <w:spacing w:before="0" w:line="311" w:lineRule="exact"/>
              <w:ind w:left="340"/>
              <w:rPr>
                <w:rFonts w:hint="default" w:ascii="Times New Roman" w:hAnsi="Times New Roman" w:cs="Times New Roman"/>
                <w:b/>
                <w:sz w:val="28"/>
              </w:rPr>
            </w:pPr>
            <w:r>
              <w:rPr>
                <w:rFonts w:hint="default" w:ascii="Times New Roman" w:hAnsi="Times New Roman" w:cs="Times New Roman"/>
                <w:b/>
                <w:sz w:val="28"/>
              </w:rPr>
              <w:t>Title</w:t>
            </w:r>
          </w:p>
        </w:tc>
        <w:tc>
          <w:tcPr>
            <w:tcW w:w="2648" w:type="dxa"/>
          </w:tcPr>
          <w:p>
            <w:pPr>
              <w:pStyle w:val="13"/>
              <w:spacing w:before="0" w:line="311" w:lineRule="exact"/>
              <w:ind w:left="1037"/>
              <w:rPr>
                <w:rFonts w:hint="default" w:ascii="Times New Roman" w:hAnsi="Times New Roman" w:cs="Times New Roman"/>
                <w:b/>
                <w:sz w:val="28"/>
              </w:rPr>
            </w:pPr>
            <w:r>
              <w:rPr>
                <w:rFonts w:hint="default" w:ascii="Times New Roman" w:hAnsi="Times New Roman" w:cs="Times New Roman"/>
                <w:b/>
                <w:sz w:val="28"/>
              </w:rPr>
              <w:t>Page No.</w:t>
            </w:r>
          </w:p>
        </w:tc>
        <w:tc>
          <w:tcPr>
            <w:tcW w:w="840" w:type="dxa"/>
          </w:tcPr>
          <w:p>
            <w:pPr>
              <w:pStyle w:val="13"/>
              <w:spacing w:before="0"/>
              <w:rPr>
                <w:rFonts w:hint="default" w:ascii="Times New Roman" w:hAnsi="Times New Roman" w:cs="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6" w:hRule="atLeast"/>
        </w:trPr>
        <w:tc>
          <w:tcPr>
            <w:tcW w:w="1870" w:type="dxa"/>
          </w:tcPr>
          <w:p>
            <w:pPr>
              <w:pStyle w:val="13"/>
              <w:spacing w:before="74" w:line="302" w:lineRule="exact"/>
              <w:ind w:right="187"/>
              <w:jc w:val="center"/>
              <w:rPr>
                <w:rFonts w:hint="default" w:ascii="Times New Roman" w:hAnsi="Times New Roman" w:cs="Times New Roman"/>
                <w:b/>
                <w:sz w:val="28"/>
              </w:rPr>
            </w:pPr>
            <w:r>
              <w:rPr>
                <w:rFonts w:hint="default" w:ascii="Times New Roman" w:hAnsi="Times New Roman" w:cs="Times New Roman"/>
                <w:b/>
                <w:w w:val="100"/>
                <w:sz w:val="28"/>
              </w:rPr>
              <w:t>1</w:t>
            </w:r>
          </w:p>
        </w:tc>
        <w:tc>
          <w:tcPr>
            <w:tcW w:w="3622" w:type="dxa"/>
          </w:tcPr>
          <w:p>
            <w:pPr>
              <w:pStyle w:val="13"/>
              <w:spacing w:before="74" w:line="302" w:lineRule="exact"/>
              <w:ind w:left="340"/>
              <w:rPr>
                <w:rFonts w:hint="default" w:ascii="Times New Roman" w:hAnsi="Times New Roman" w:cs="Times New Roman"/>
                <w:b/>
                <w:sz w:val="28"/>
              </w:rPr>
            </w:pPr>
            <w:r>
              <w:rPr>
                <w:rFonts w:hint="default" w:ascii="Times New Roman" w:hAnsi="Times New Roman" w:cs="Times New Roman"/>
                <w:b/>
                <w:sz w:val="28"/>
              </w:rPr>
              <w:t>INTRODUCTION</w:t>
            </w:r>
          </w:p>
        </w:tc>
        <w:tc>
          <w:tcPr>
            <w:tcW w:w="2648" w:type="dxa"/>
          </w:tcPr>
          <w:p>
            <w:pPr>
              <w:pStyle w:val="13"/>
              <w:spacing w:before="0"/>
              <w:rPr>
                <w:rFonts w:hint="default" w:ascii="Times New Roman" w:hAnsi="Times New Roman" w:cs="Times New Roman"/>
                <w:sz w:val="24"/>
              </w:rPr>
            </w:pPr>
          </w:p>
        </w:tc>
        <w:tc>
          <w:tcPr>
            <w:tcW w:w="840" w:type="dxa"/>
          </w:tcPr>
          <w:p>
            <w:pPr>
              <w:pStyle w:val="13"/>
              <w:spacing w:before="112" w:line="265" w:lineRule="exact"/>
              <w:ind w:left="550"/>
              <w:rPr>
                <w:rFonts w:hint="default" w:ascii="Times New Roman" w:hAnsi="Times New Roman" w:cs="Times New Roman"/>
                <w:sz w:val="24"/>
              </w:rPr>
            </w:pPr>
            <w:r>
              <w:rPr>
                <w:rFonts w:hint="default" w:ascii="Times New Roman" w:hAnsi="Times New Roman" w:cs="Times New Roman"/>
                <w:sz w:val="24"/>
              </w:rPr>
              <w:t>01</w:t>
            </w:r>
          </w:p>
        </w:tc>
      </w:tr>
    </w:tbl>
    <w:p>
      <w:pPr>
        <w:pStyle w:val="12"/>
        <w:numPr>
          <w:ilvl w:val="1"/>
          <w:numId w:val="1"/>
        </w:numPr>
        <w:tabs>
          <w:tab w:val="left" w:pos="3039"/>
          <w:tab w:val="left" w:pos="3040"/>
          <w:tab w:val="left" w:pos="8799"/>
        </w:tabs>
        <w:spacing w:before="161"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INTRODUCTION</w:t>
      </w:r>
      <w:r>
        <w:rPr>
          <w:rFonts w:hint="default" w:ascii="Times New Roman" w:hAnsi="Times New Roman" w:cs="Times New Roman"/>
          <w:sz w:val="24"/>
        </w:rPr>
        <w:tab/>
      </w:r>
      <w:r>
        <w:rPr>
          <w:rFonts w:hint="default" w:ascii="Times New Roman" w:hAnsi="Times New Roman" w:cs="Times New Roman"/>
          <w:sz w:val="24"/>
        </w:rPr>
        <w:t>01</w:t>
      </w:r>
    </w:p>
    <w:p>
      <w:pPr>
        <w:pStyle w:val="12"/>
        <w:numPr>
          <w:ilvl w:val="1"/>
          <w:numId w:val="1"/>
        </w:numPr>
        <w:tabs>
          <w:tab w:val="left" w:pos="3099"/>
          <w:tab w:val="left" w:pos="3100"/>
          <w:tab w:val="right" w:pos="9039"/>
        </w:tabs>
        <w:spacing w:before="137" w:after="0" w:line="240" w:lineRule="auto"/>
        <w:ind w:left="3100" w:right="0" w:hanging="780"/>
        <w:jc w:val="left"/>
        <w:rPr>
          <w:rFonts w:hint="default" w:ascii="Times New Roman" w:hAnsi="Times New Roman" w:cs="Times New Roman"/>
          <w:sz w:val="24"/>
        </w:rPr>
      </w:pPr>
      <w:r>
        <w:rPr>
          <w:rFonts w:hint="default" w:ascii="Times New Roman" w:hAnsi="Times New Roman" w:cs="Times New Roman"/>
          <w:sz w:val="24"/>
        </w:rPr>
        <w:t>EXISTING METHODS</w:t>
      </w:r>
      <w:r>
        <w:rPr>
          <w:rFonts w:hint="default" w:ascii="Times New Roman" w:hAnsi="Times New Roman" w:cs="Times New Roman"/>
          <w:sz w:val="24"/>
        </w:rPr>
        <w:tab/>
      </w:r>
      <w:r>
        <w:rPr>
          <w:rFonts w:hint="default" w:ascii="Times New Roman" w:hAnsi="Times New Roman" w:cs="Times New Roman"/>
          <w:sz w:val="24"/>
        </w:rPr>
        <w:t>01</w:t>
      </w:r>
    </w:p>
    <w:p>
      <w:pPr>
        <w:pStyle w:val="12"/>
        <w:numPr>
          <w:ilvl w:val="1"/>
          <w:numId w:val="1"/>
        </w:numPr>
        <w:tabs>
          <w:tab w:val="left" w:pos="3039"/>
          <w:tab w:val="left" w:pos="3040"/>
          <w:tab w:val="right" w:pos="9039"/>
        </w:tabs>
        <w:spacing w:before="139"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PRESENT</w:t>
      </w:r>
      <w:r>
        <w:rPr>
          <w:rFonts w:hint="default" w:ascii="Times New Roman" w:hAnsi="Times New Roman" w:cs="Times New Roman"/>
          <w:spacing w:val="-4"/>
          <w:sz w:val="24"/>
        </w:rPr>
        <w:t xml:space="preserve"> </w:t>
      </w:r>
      <w:r>
        <w:rPr>
          <w:rFonts w:hint="default" w:ascii="Times New Roman" w:hAnsi="Times New Roman" w:cs="Times New Roman"/>
          <w:sz w:val="24"/>
        </w:rPr>
        <w:t>WORK</w:t>
      </w:r>
      <w:r>
        <w:rPr>
          <w:rFonts w:hint="default" w:ascii="Times New Roman" w:hAnsi="Times New Roman" w:cs="Times New Roman"/>
          <w:sz w:val="24"/>
        </w:rPr>
        <w:tab/>
      </w:r>
      <w:r>
        <w:rPr>
          <w:rFonts w:hint="default" w:ascii="Times New Roman" w:hAnsi="Times New Roman" w:cs="Times New Roman"/>
          <w:sz w:val="24"/>
        </w:rPr>
        <w:t>04</w:t>
      </w:r>
    </w:p>
    <w:p>
      <w:pPr>
        <w:pStyle w:val="12"/>
        <w:numPr>
          <w:ilvl w:val="1"/>
          <w:numId w:val="1"/>
        </w:numPr>
        <w:tabs>
          <w:tab w:val="left" w:pos="3039"/>
          <w:tab w:val="left" w:pos="3040"/>
          <w:tab w:val="right" w:pos="9039"/>
        </w:tabs>
        <w:spacing w:before="137"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LITERATURE</w:t>
      </w:r>
      <w:r>
        <w:rPr>
          <w:rFonts w:hint="default" w:ascii="Times New Roman" w:hAnsi="Times New Roman" w:cs="Times New Roman"/>
          <w:spacing w:val="-2"/>
          <w:sz w:val="24"/>
        </w:rPr>
        <w:t xml:space="preserve"> </w:t>
      </w:r>
      <w:r>
        <w:rPr>
          <w:rFonts w:hint="default" w:ascii="Times New Roman" w:hAnsi="Times New Roman" w:cs="Times New Roman"/>
          <w:sz w:val="24"/>
        </w:rPr>
        <w:t>SURVEY</w:t>
      </w:r>
      <w:r>
        <w:rPr>
          <w:rFonts w:hint="default" w:ascii="Times New Roman" w:hAnsi="Times New Roman" w:cs="Times New Roman"/>
          <w:sz w:val="24"/>
        </w:rPr>
        <w:tab/>
      </w:r>
      <w:r>
        <w:rPr>
          <w:rFonts w:hint="default" w:ascii="Times New Roman" w:hAnsi="Times New Roman" w:cs="Times New Roman"/>
          <w:sz w:val="24"/>
        </w:rPr>
        <w:t>05</w:t>
      </w:r>
    </w:p>
    <w:p>
      <w:pPr>
        <w:pStyle w:val="2"/>
        <w:numPr>
          <w:ilvl w:val="0"/>
          <w:numId w:val="2"/>
        </w:numPr>
        <w:tabs>
          <w:tab w:val="left" w:pos="2319"/>
          <w:tab w:val="left" w:pos="2320"/>
        </w:tabs>
        <w:spacing w:before="138" w:after="0" w:line="240" w:lineRule="auto"/>
        <w:ind w:left="2320" w:right="0" w:hanging="1440"/>
        <w:jc w:val="left"/>
        <w:rPr>
          <w:rFonts w:hint="default" w:ascii="Times New Roman" w:hAnsi="Times New Roman" w:cs="Times New Roman"/>
        </w:rPr>
      </w:pPr>
      <w:r>
        <w:rPr>
          <w:rFonts w:hint="default" w:ascii="Times New Roman" w:hAnsi="Times New Roman" w:cs="Times New Roman"/>
        </w:rPr>
        <w:t>HARDWARE / SOFTWARE</w:t>
      </w:r>
      <w:r>
        <w:rPr>
          <w:rFonts w:hint="default" w:ascii="Times New Roman" w:hAnsi="Times New Roman" w:cs="Times New Roman"/>
          <w:spacing w:val="-3"/>
        </w:rPr>
        <w:t xml:space="preserve"> </w:t>
      </w:r>
      <w:r>
        <w:rPr>
          <w:rFonts w:hint="default" w:ascii="Times New Roman" w:hAnsi="Times New Roman" w:cs="Times New Roman"/>
        </w:rPr>
        <w:t>TOOLS</w:t>
      </w:r>
    </w:p>
    <w:p>
      <w:pPr>
        <w:pStyle w:val="12"/>
        <w:numPr>
          <w:ilvl w:val="1"/>
          <w:numId w:val="2"/>
        </w:numPr>
        <w:tabs>
          <w:tab w:val="left" w:pos="3039"/>
          <w:tab w:val="left" w:pos="3040"/>
          <w:tab w:val="right" w:pos="9039"/>
        </w:tabs>
        <w:spacing w:before="162"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HARDWARE</w:t>
      </w:r>
      <w:r>
        <w:rPr>
          <w:rFonts w:hint="default" w:ascii="Times New Roman" w:hAnsi="Times New Roman" w:cs="Times New Roman"/>
          <w:spacing w:val="-4"/>
          <w:sz w:val="24"/>
        </w:rPr>
        <w:t xml:space="preserve"> </w:t>
      </w:r>
      <w:r>
        <w:rPr>
          <w:rFonts w:hint="default" w:ascii="Times New Roman" w:hAnsi="Times New Roman" w:cs="Times New Roman"/>
          <w:sz w:val="24"/>
        </w:rPr>
        <w:t>TOOLS</w:t>
      </w:r>
      <w:r>
        <w:rPr>
          <w:rFonts w:hint="default" w:ascii="Times New Roman" w:hAnsi="Times New Roman" w:cs="Times New Roman"/>
          <w:sz w:val="24"/>
        </w:rPr>
        <w:tab/>
      </w:r>
      <w:r>
        <w:rPr>
          <w:rFonts w:hint="default" w:ascii="Times New Roman" w:hAnsi="Times New Roman" w:cs="Times New Roman"/>
          <w:sz w:val="24"/>
        </w:rPr>
        <w:t>06</w:t>
      </w:r>
    </w:p>
    <w:p>
      <w:pPr>
        <w:pStyle w:val="8"/>
        <w:spacing w:before="9"/>
        <w:rPr>
          <w:rFonts w:hint="default" w:ascii="Times New Roman" w:hAnsi="Times New Roman" w:cs="Times New Roman"/>
          <w:sz w:val="12"/>
        </w:rPr>
      </w:pPr>
    </w:p>
    <w:tbl>
      <w:tblPr>
        <w:tblStyle w:val="7"/>
        <w:tblW w:w="0" w:type="auto"/>
        <w:tblInd w:w="299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0"/>
        <w:gridCol w:w="3828"/>
        <w:gridCol w:w="1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650" w:type="dxa"/>
          </w:tcPr>
          <w:p>
            <w:pPr>
              <w:pStyle w:val="13"/>
              <w:spacing w:before="0" w:line="266" w:lineRule="exact"/>
              <w:ind w:left="50"/>
              <w:rPr>
                <w:rFonts w:hint="default" w:ascii="Times New Roman" w:hAnsi="Times New Roman" w:cs="Times New Roman"/>
                <w:sz w:val="24"/>
              </w:rPr>
            </w:pPr>
            <w:r>
              <w:rPr>
                <w:rFonts w:hint="default" w:ascii="Times New Roman" w:hAnsi="Times New Roman" w:cs="Times New Roman"/>
                <w:sz w:val="24"/>
              </w:rPr>
              <w:t>2.1.1</w:t>
            </w:r>
          </w:p>
        </w:tc>
        <w:tc>
          <w:tcPr>
            <w:tcW w:w="3828" w:type="dxa"/>
          </w:tcPr>
          <w:p>
            <w:pPr>
              <w:pStyle w:val="13"/>
              <w:spacing w:before="0" w:line="266" w:lineRule="exact"/>
              <w:ind w:left="120"/>
              <w:rPr>
                <w:rFonts w:hint="default" w:ascii="Times New Roman" w:hAnsi="Times New Roman" w:cs="Times New Roman"/>
                <w:sz w:val="24"/>
              </w:rPr>
            </w:pPr>
            <w:r>
              <w:rPr>
                <w:rFonts w:hint="default" w:ascii="Times New Roman" w:hAnsi="Times New Roman" w:cs="Times New Roman"/>
                <w:sz w:val="24"/>
              </w:rPr>
              <w:t>555 TIMER WORKING</w:t>
            </w:r>
          </w:p>
        </w:tc>
        <w:tc>
          <w:tcPr>
            <w:tcW w:w="1621" w:type="dxa"/>
          </w:tcPr>
          <w:p>
            <w:pPr>
              <w:pStyle w:val="13"/>
              <w:spacing w:before="0" w:line="266" w:lineRule="exact"/>
              <w:ind w:right="48"/>
              <w:jc w:val="right"/>
              <w:rPr>
                <w:rFonts w:hint="default" w:ascii="Times New Roman" w:hAnsi="Times New Roman" w:cs="Times New Roman"/>
                <w:sz w:val="24"/>
              </w:rPr>
            </w:pPr>
            <w:r>
              <w:rPr>
                <w:rFonts w:hint="default" w:ascii="Times New Roman" w:hAnsi="Times New Roman" w:cs="Times New Roman"/>
                <w:sz w:val="24"/>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650" w:type="dxa"/>
          </w:tcPr>
          <w:p>
            <w:pPr>
              <w:pStyle w:val="13"/>
              <w:spacing w:before="64"/>
              <w:ind w:left="50"/>
              <w:rPr>
                <w:rFonts w:hint="default" w:ascii="Times New Roman" w:hAnsi="Times New Roman" w:cs="Times New Roman"/>
                <w:sz w:val="24"/>
              </w:rPr>
            </w:pPr>
            <w:r>
              <w:rPr>
                <w:rFonts w:hint="default" w:ascii="Times New Roman" w:hAnsi="Times New Roman" w:cs="Times New Roman"/>
                <w:sz w:val="24"/>
              </w:rPr>
              <w:t>2.1.2</w:t>
            </w:r>
          </w:p>
        </w:tc>
        <w:tc>
          <w:tcPr>
            <w:tcW w:w="3828" w:type="dxa"/>
          </w:tcPr>
          <w:p>
            <w:pPr>
              <w:pStyle w:val="13"/>
              <w:spacing w:before="64"/>
              <w:ind w:left="120"/>
              <w:rPr>
                <w:rFonts w:hint="default" w:ascii="Times New Roman" w:hAnsi="Times New Roman" w:cs="Times New Roman"/>
                <w:sz w:val="24"/>
              </w:rPr>
            </w:pPr>
            <w:r>
              <w:rPr>
                <w:rFonts w:hint="default" w:ascii="Times New Roman" w:hAnsi="Times New Roman" w:cs="Times New Roman"/>
                <w:sz w:val="24"/>
              </w:rPr>
              <w:t>TRANSISTORS</w:t>
            </w:r>
          </w:p>
        </w:tc>
        <w:tc>
          <w:tcPr>
            <w:tcW w:w="1621" w:type="dxa"/>
          </w:tcPr>
          <w:p>
            <w:pPr>
              <w:pStyle w:val="13"/>
              <w:spacing w:before="64"/>
              <w:ind w:right="48"/>
              <w:jc w:val="right"/>
              <w:rPr>
                <w:rFonts w:hint="default" w:ascii="Times New Roman" w:hAnsi="Times New Roman" w:cs="Times New Roman"/>
                <w:sz w:val="24"/>
              </w:rPr>
            </w:pPr>
            <w:r>
              <w:rPr>
                <w:rFonts w:hint="default" w:ascii="Times New Roman" w:hAnsi="Times New Roman" w:cs="Times New Roman"/>
                <w:sz w:val="24"/>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650" w:type="dxa"/>
          </w:tcPr>
          <w:p>
            <w:pPr>
              <w:pStyle w:val="13"/>
              <w:ind w:left="50"/>
              <w:rPr>
                <w:rFonts w:hint="default" w:ascii="Times New Roman" w:hAnsi="Times New Roman" w:cs="Times New Roman"/>
                <w:sz w:val="24"/>
              </w:rPr>
            </w:pPr>
            <w:r>
              <w:rPr>
                <w:rFonts w:hint="default" w:ascii="Times New Roman" w:hAnsi="Times New Roman" w:cs="Times New Roman"/>
                <w:sz w:val="24"/>
              </w:rPr>
              <w:t>2.1.3</w:t>
            </w:r>
          </w:p>
        </w:tc>
        <w:tc>
          <w:tcPr>
            <w:tcW w:w="3828" w:type="dxa"/>
          </w:tcPr>
          <w:p>
            <w:pPr>
              <w:pStyle w:val="13"/>
              <w:ind w:left="120"/>
              <w:rPr>
                <w:rFonts w:hint="default" w:ascii="Times New Roman" w:hAnsi="Times New Roman" w:cs="Times New Roman"/>
                <w:sz w:val="24"/>
              </w:rPr>
            </w:pPr>
            <w:r>
              <w:rPr>
                <w:rFonts w:hint="default" w:ascii="Times New Roman" w:hAnsi="Times New Roman" w:cs="Times New Roman"/>
                <w:sz w:val="24"/>
              </w:rPr>
              <w:t>DC MOTOR</w:t>
            </w:r>
          </w:p>
        </w:tc>
        <w:tc>
          <w:tcPr>
            <w:tcW w:w="1621" w:type="dxa"/>
          </w:tcPr>
          <w:p>
            <w:pPr>
              <w:pStyle w:val="13"/>
              <w:ind w:right="48"/>
              <w:jc w:val="right"/>
              <w:rPr>
                <w:rFonts w:hint="default" w:ascii="Times New Roman" w:hAnsi="Times New Roman" w:cs="Times New Roman"/>
                <w:sz w:val="24"/>
              </w:rPr>
            </w:pPr>
            <w:r>
              <w:rPr>
                <w:rFonts w:hint="default" w:ascii="Times New Roman" w:hAnsi="Times New Roman" w:cs="Times New Roman"/>
                <w:sz w:val="24"/>
              </w:rPr>
              <w:t>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50" w:type="dxa"/>
          </w:tcPr>
          <w:p>
            <w:pPr>
              <w:pStyle w:val="13"/>
              <w:spacing w:before="64"/>
              <w:ind w:left="50"/>
              <w:rPr>
                <w:rFonts w:hint="default" w:ascii="Times New Roman" w:hAnsi="Times New Roman" w:cs="Times New Roman"/>
                <w:sz w:val="24"/>
              </w:rPr>
            </w:pPr>
            <w:r>
              <w:rPr>
                <w:rFonts w:hint="default" w:ascii="Times New Roman" w:hAnsi="Times New Roman" w:cs="Times New Roman"/>
                <w:sz w:val="24"/>
              </w:rPr>
              <w:t>2.1.4</w:t>
            </w:r>
          </w:p>
        </w:tc>
        <w:tc>
          <w:tcPr>
            <w:tcW w:w="3828" w:type="dxa"/>
          </w:tcPr>
          <w:p>
            <w:pPr>
              <w:pStyle w:val="13"/>
              <w:spacing w:before="64"/>
              <w:ind w:left="120"/>
              <w:rPr>
                <w:rFonts w:hint="default" w:ascii="Times New Roman" w:hAnsi="Times New Roman" w:cs="Times New Roman"/>
                <w:sz w:val="24"/>
              </w:rPr>
            </w:pPr>
            <w:r>
              <w:rPr>
                <w:rFonts w:hint="default" w:ascii="Times New Roman" w:hAnsi="Times New Roman" w:cs="Times New Roman"/>
                <w:sz w:val="24"/>
              </w:rPr>
              <w:t>POTENTIOMETER</w:t>
            </w:r>
          </w:p>
        </w:tc>
        <w:tc>
          <w:tcPr>
            <w:tcW w:w="1621" w:type="dxa"/>
          </w:tcPr>
          <w:p>
            <w:pPr>
              <w:pStyle w:val="13"/>
              <w:spacing w:before="64"/>
              <w:ind w:right="48"/>
              <w:jc w:val="right"/>
              <w:rPr>
                <w:rFonts w:hint="default" w:ascii="Times New Roman" w:hAnsi="Times New Roman" w:cs="Times New Roman"/>
                <w:sz w:val="24"/>
              </w:rPr>
            </w:pPr>
            <w:r>
              <w:rPr>
                <w:rFonts w:hint="default" w:ascii="Times New Roman" w:hAnsi="Times New Roman" w:cs="Times New Roman"/>
                <w:sz w:val="24"/>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650" w:type="dxa"/>
          </w:tcPr>
          <w:p>
            <w:pPr>
              <w:pStyle w:val="13"/>
              <w:ind w:left="50"/>
              <w:rPr>
                <w:rFonts w:hint="default" w:ascii="Times New Roman" w:hAnsi="Times New Roman" w:cs="Times New Roman"/>
                <w:sz w:val="24"/>
              </w:rPr>
            </w:pPr>
            <w:r>
              <w:rPr>
                <w:rFonts w:hint="default" w:ascii="Times New Roman" w:hAnsi="Times New Roman" w:cs="Times New Roman"/>
                <w:sz w:val="24"/>
              </w:rPr>
              <w:t>2.1.5</w:t>
            </w:r>
          </w:p>
        </w:tc>
        <w:tc>
          <w:tcPr>
            <w:tcW w:w="3828" w:type="dxa"/>
          </w:tcPr>
          <w:p>
            <w:pPr>
              <w:pStyle w:val="13"/>
              <w:ind w:left="120"/>
              <w:rPr>
                <w:rFonts w:hint="default" w:ascii="Times New Roman" w:hAnsi="Times New Roman" w:cs="Times New Roman"/>
                <w:sz w:val="24"/>
              </w:rPr>
            </w:pPr>
            <w:r>
              <w:rPr>
                <w:rFonts w:hint="default" w:ascii="Times New Roman" w:hAnsi="Times New Roman" w:cs="Times New Roman"/>
                <w:sz w:val="24"/>
              </w:rPr>
              <w:t>RESISTORS</w:t>
            </w:r>
          </w:p>
        </w:tc>
        <w:tc>
          <w:tcPr>
            <w:tcW w:w="1621" w:type="dxa"/>
          </w:tcPr>
          <w:p>
            <w:pPr>
              <w:pStyle w:val="13"/>
              <w:ind w:right="48"/>
              <w:jc w:val="right"/>
              <w:rPr>
                <w:rFonts w:hint="default" w:ascii="Times New Roman" w:hAnsi="Times New Roman" w:cs="Times New Roman"/>
                <w:sz w:val="24"/>
              </w:rPr>
            </w:pPr>
            <w:r>
              <w:rPr>
                <w:rFonts w:hint="default" w:ascii="Times New Roman" w:hAnsi="Times New Roman" w:cs="Times New Roman"/>
                <w:sz w:val="24"/>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650" w:type="dxa"/>
          </w:tcPr>
          <w:p>
            <w:pPr>
              <w:pStyle w:val="13"/>
              <w:spacing w:before="64"/>
              <w:ind w:left="50"/>
              <w:rPr>
                <w:rFonts w:hint="default" w:ascii="Times New Roman" w:hAnsi="Times New Roman" w:cs="Times New Roman"/>
                <w:sz w:val="24"/>
              </w:rPr>
            </w:pPr>
            <w:r>
              <w:rPr>
                <w:rFonts w:hint="default" w:ascii="Times New Roman" w:hAnsi="Times New Roman" w:cs="Times New Roman"/>
                <w:sz w:val="24"/>
              </w:rPr>
              <w:t>2.1.6</w:t>
            </w:r>
          </w:p>
        </w:tc>
        <w:tc>
          <w:tcPr>
            <w:tcW w:w="3828" w:type="dxa"/>
          </w:tcPr>
          <w:p>
            <w:pPr>
              <w:pStyle w:val="13"/>
              <w:spacing w:before="64"/>
              <w:ind w:left="120"/>
              <w:rPr>
                <w:rFonts w:hint="default" w:ascii="Times New Roman" w:hAnsi="Times New Roman" w:cs="Times New Roman"/>
                <w:sz w:val="24"/>
              </w:rPr>
            </w:pPr>
            <w:r>
              <w:rPr>
                <w:rFonts w:hint="default" w:ascii="Times New Roman" w:hAnsi="Times New Roman" w:cs="Times New Roman"/>
                <w:sz w:val="24"/>
              </w:rPr>
              <w:t>CAPACITORS</w:t>
            </w:r>
          </w:p>
        </w:tc>
        <w:tc>
          <w:tcPr>
            <w:tcW w:w="1621" w:type="dxa"/>
          </w:tcPr>
          <w:p>
            <w:pPr>
              <w:pStyle w:val="13"/>
              <w:spacing w:before="64"/>
              <w:ind w:right="54"/>
              <w:jc w:val="right"/>
              <w:rPr>
                <w:rFonts w:hint="default" w:ascii="Times New Roman" w:hAnsi="Times New Roman" w:cs="Times New Roman"/>
                <w:sz w:val="24"/>
              </w:rPr>
            </w:pPr>
            <w:r>
              <w:rPr>
                <w:rFonts w:hint="default" w:ascii="Times New Roman" w:hAnsi="Times New Roman" w:cs="Times New Roman"/>
                <w:sz w:val="24"/>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9" w:hRule="atLeast"/>
        </w:trPr>
        <w:tc>
          <w:tcPr>
            <w:tcW w:w="650" w:type="dxa"/>
          </w:tcPr>
          <w:p>
            <w:pPr>
              <w:pStyle w:val="13"/>
              <w:spacing w:line="256" w:lineRule="exact"/>
              <w:ind w:left="50"/>
              <w:rPr>
                <w:rFonts w:hint="default" w:ascii="Times New Roman" w:hAnsi="Times New Roman" w:cs="Times New Roman"/>
                <w:sz w:val="24"/>
              </w:rPr>
            </w:pPr>
            <w:r>
              <w:rPr>
                <w:rFonts w:hint="default" w:ascii="Times New Roman" w:hAnsi="Times New Roman" w:cs="Times New Roman"/>
                <w:sz w:val="24"/>
              </w:rPr>
              <w:t>2.1.7</w:t>
            </w:r>
          </w:p>
        </w:tc>
        <w:tc>
          <w:tcPr>
            <w:tcW w:w="3828" w:type="dxa"/>
          </w:tcPr>
          <w:p>
            <w:pPr>
              <w:pStyle w:val="13"/>
              <w:spacing w:line="256" w:lineRule="exact"/>
              <w:ind w:left="120"/>
              <w:rPr>
                <w:rFonts w:hint="default" w:ascii="Times New Roman" w:hAnsi="Times New Roman" w:cs="Times New Roman"/>
                <w:sz w:val="24"/>
              </w:rPr>
            </w:pPr>
            <w:r>
              <w:rPr>
                <w:rFonts w:hint="default" w:ascii="Times New Roman" w:hAnsi="Times New Roman" w:cs="Times New Roman"/>
                <w:sz w:val="24"/>
              </w:rPr>
              <w:t>DIODES</w:t>
            </w:r>
          </w:p>
        </w:tc>
        <w:tc>
          <w:tcPr>
            <w:tcW w:w="1621" w:type="dxa"/>
          </w:tcPr>
          <w:p>
            <w:pPr>
              <w:pStyle w:val="13"/>
              <w:spacing w:line="256" w:lineRule="exact"/>
              <w:ind w:right="48"/>
              <w:jc w:val="right"/>
              <w:rPr>
                <w:rFonts w:hint="default" w:ascii="Times New Roman" w:hAnsi="Times New Roman" w:cs="Times New Roman"/>
                <w:sz w:val="24"/>
              </w:rPr>
            </w:pPr>
            <w:r>
              <w:rPr>
                <w:rFonts w:hint="default" w:ascii="Times New Roman" w:hAnsi="Times New Roman" w:cs="Times New Roman"/>
                <w:sz w:val="24"/>
              </w:rPr>
              <w:t>09</w:t>
            </w:r>
          </w:p>
        </w:tc>
      </w:tr>
    </w:tbl>
    <w:p>
      <w:pPr>
        <w:pStyle w:val="12"/>
        <w:numPr>
          <w:ilvl w:val="0"/>
          <w:numId w:val="2"/>
        </w:numPr>
        <w:tabs>
          <w:tab w:val="left" w:pos="2319"/>
          <w:tab w:val="left" w:pos="2320"/>
        </w:tabs>
        <w:spacing w:before="138" w:after="0" w:line="240" w:lineRule="auto"/>
        <w:ind w:left="2320" w:right="0" w:hanging="1440"/>
        <w:jc w:val="left"/>
        <w:rPr>
          <w:rFonts w:hint="default" w:ascii="Times New Roman" w:hAnsi="Times New Roman" w:cs="Times New Roman"/>
          <w:b/>
          <w:sz w:val="28"/>
        </w:rPr>
      </w:pPr>
      <w:r>
        <w:rPr>
          <w:rFonts w:hint="default" w:ascii="Times New Roman" w:hAnsi="Times New Roman" w:cs="Times New Roman"/>
          <w:b/>
          <w:sz w:val="28"/>
        </w:rPr>
        <w:t>PROJECT</w:t>
      </w:r>
      <w:r>
        <w:rPr>
          <w:rFonts w:hint="default" w:ascii="Times New Roman" w:hAnsi="Times New Roman" w:cs="Times New Roman"/>
          <w:b/>
          <w:spacing w:val="-4"/>
          <w:sz w:val="28"/>
        </w:rPr>
        <w:t xml:space="preserve"> </w:t>
      </w:r>
      <w:r>
        <w:rPr>
          <w:rFonts w:hint="default" w:ascii="Times New Roman" w:hAnsi="Times New Roman" w:cs="Times New Roman"/>
          <w:b/>
          <w:sz w:val="28"/>
        </w:rPr>
        <w:t>IMPLEMENTATION</w:t>
      </w:r>
    </w:p>
    <w:p>
      <w:pPr>
        <w:pStyle w:val="12"/>
        <w:numPr>
          <w:ilvl w:val="1"/>
          <w:numId w:val="2"/>
        </w:numPr>
        <w:tabs>
          <w:tab w:val="left" w:pos="3039"/>
          <w:tab w:val="left" w:pos="3040"/>
          <w:tab w:val="right" w:pos="9039"/>
        </w:tabs>
        <w:spacing w:before="161"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PROPOSED</w:t>
      </w:r>
      <w:r>
        <w:rPr>
          <w:rFonts w:hint="default" w:ascii="Times New Roman" w:hAnsi="Times New Roman" w:cs="Times New Roman"/>
          <w:spacing w:val="-2"/>
          <w:sz w:val="24"/>
        </w:rPr>
        <w:t xml:space="preserve"> </w:t>
      </w:r>
      <w:r>
        <w:rPr>
          <w:rFonts w:hint="default" w:ascii="Times New Roman" w:hAnsi="Times New Roman" w:cs="Times New Roman"/>
          <w:sz w:val="24"/>
        </w:rPr>
        <w:t>PROJECT</w:t>
      </w:r>
      <w:r>
        <w:rPr>
          <w:rFonts w:hint="default" w:ascii="Times New Roman" w:hAnsi="Times New Roman" w:cs="Times New Roman"/>
          <w:sz w:val="24"/>
        </w:rPr>
        <w:tab/>
      </w:r>
      <w:r>
        <w:rPr>
          <w:rFonts w:hint="default" w:ascii="Times New Roman" w:hAnsi="Times New Roman" w:cs="Times New Roman"/>
          <w:sz w:val="24"/>
        </w:rPr>
        <w:t>10</w:t>
      </w:r>
    </w:p>
    <w:p>
      <w:pPr>
        <w:pStyle w:val="12"/>
        <w:numPr>
          <w:ilvl w:val="1"/>
          <w:numId w:val="2"/>
        </w:numPr>
        <w:tabs>
          <w:tab w:val="left" w:pos="3039"/>
          <w:tab w:val="left" w:pos="3040"/>
          <w:tab w:val="right" w:pos="9039"/>
        </w:tabs>
        <w:spacing w:before="140"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DESCRIPTION OF</w:t>
      </w:r>
      <w:r>
        <w:rPr>
          <w:rFonts w:hint="default" w:ascii="Times New Roman" w:hAnsi="Times New Roman" w:cs="Times New Roman"/>
          <w:spacing w:val="-3"/>
          <w:sz w:val="24"/>
        </w:rPr>
        <w:t xml:space="preserve"> </w:t>
      </w:r>
      <w:r>
        <w:rPr>
          <w:rFonts w:hint="default" w:ascii="Times New Roman" w:hAnsi="Times New Roman" w:cs="Times New Roman"/>
          <w:sz w:val="24"/>
        </w:rPr>
        <w:t>PROPOSED PROJECT</w:t>
      </w:r>
      <w:r>
        <w:rPr>
          <w:rFonts w:hint="default" w:ascii="Times New Roman" w:hAnsi="Times New Roman" w:cs="Times New Roman"/>
          <w:sz w:val="24"/>
        </w:rPr>
        <w:tab/>
      </w:r>
      <w:r>
        <w:rPr>
          <w:rFonts w:hint="default" w:ascii="Times New Roman" w:hAnsi="Times New Roman" w:cs="Times New Roman"/>
          <w:sz w:val="24"/>
        </w:rPr>
        <w:t>10</w:t>
      </w:r>
    </w:p>
    <w:p>
      <w:pPr>
        <w:pStyle w:val="2"/>
        <w:numPr>
          <w:ilvl w:val="0"/>
          <w:numId w:val="2"/>
        </w:numPr>
        <w:tabs>
          <w:tab w:val="left" w:pos="2319"/>
          <w:tab w:val="left" w:pos="2320"/>
          <w:tab w:val="right" w:pos="9039"/>
        </w:tabs>
        <w:spacing w:before="137" w:after="0" w:line="240" w:lineRule="auto"/>
        <w:ind w:left="2320" w:right="0" w:hanging="1440"/>
        <w:jc w:val="left"/>
        <w:rPr>
          <w:rFonts w:hint="default" w:ascii="Times New Roman" w:hAnsi="Times New Roman" w:cs="Times New Roman"/>
          <w:b w:val="0"/>
          <w:sz w:val="24"/>
        </w:rPr>
      </w:pPr>
      <w:r>
        <w:rPr>
          <w:rFonts w:hint="default" w:ascii="Times New Roman" w:hAnsi="Times New Roman" w:cs="Times New Roman"/>
        </w:rPr>
        <w:t>SIMULATION RESULTS</w:t>
      </w:r>
      <w:r>
        <w:rPr>
          <w:rFonts w:hint="default" w:ascii="Times New Roman" w:hAnsi="Times New Roman" w:cs="Times New Roman"/>
          <w:spacing w:val="-4"/>
        </w:rPr>
        <w:t xml:space="preserve"> </w:t>
      </w:r>
      <w:r>
        <w:rPr>
          <w:rFonts w:hint="default" w:ascii="Times New Roman" w:hAnsi="Times New Roman" w:cs="Times New Roman"/>
        </w:rPr>
        <w:t>&amp;</w:t>
      </w:r>
      <w:r>
        <w:rPr>
          <w:rFonts w:hint="default" w:ascii="Times New Roman" w:hAnsi="Times New Roman" w:cs="Times New Roman"/>
          <w:spacing w:val="-3"/>
        </w:rPr>
        <w:t xml:space="preserve"> </w:t>
      </w:r>
      <w:r>
        <w:rPr>
          <w:rFonts w:hint="default" w:ascii="Times New Roman" w:hAnsi="Times New Roman" w:cs="Times New Roman"/>
        </w:rPr>
        <w:t>ANALYSIS</w:t>
      </w:r>
      <w:r>
        <w:rPr>
          <w:rFonts w:hint="default" w:ascii="Times New Roman" w:hAnsi="Times New Roman" w:cs="Times New Roman"/>
        </w:rPr>
        <w:tab/>
      </w:r>
      <w:r>
        <w:rPr>
          <w:rFonts w:hint="default" w:ascii="Times New Roman" w:hAnsi="Times New Roman" w:cs="Times New Roman"/>
          <w:b w:val="0"/>
          <w:sz w:val="24"/>
        </w:rPr>
        <w:t>12</w:t>
      </w:r>
    </w:p>
    <w:p>
      <w:pPr>
        <w:pStyle w:val="2"/>
        <w:numPr>
          <w:ilvl w:val="0"/>
          <w:numId w:val="2"/>
        </w:numPr>
        <w:tabs>
          <w:tab w:val="left" w:pos="2319"/>
          <w:tab w:val="left" w:pos="2320"/>
        </w:tabs>
        <w:spacing w:before="161" w:after="0" w:line="240" w:lineRule="auto"/>
        <w:ind w:left="2320" w:right="0" w:hanging="1440"/>
        <w:jc w:val="left"/>
        <w:rPr>
          <w:rFonts w:hint="default" w:ascii="Times New Roman" w:hAnsi="Times New Roman" w:cs="Times New Roman"/>
        </w:rPr>
      </w:pPr>
      <w:r>
        <w:rPr>
          <w:rFonts w:hint="default" w:ascii="Times New Roman" w:hAnsi="Times New Roman" w:cs="Times New Roman"/>
        </w:rPr>
        <w:t>CONCLUSION &amp; FUTUTRE</w:t>
      </w:r>
      <w:r>
        <w:rPr>
          <w:rFonts w:hint="default" w:ascii="Times New Roman" w:hAnsi="Times New Roman" w:cs="Times New Roman"/>
          <w:spacing w:val="-4"/>
        </w:rPr>
        <w:t xml:space="preserve"> </w:t>
      </w:r>
      <w:r>
        <w:rPr>
          <w:rFonts w:hint="default" w:ascii="Times New Roman" w:hAnsi="Times New Roman" w:cs="Times New Roman"/>
        </w:rPr>
        <w:t>SCOPE</w:t>
      </w:r>
    </w:p>
    <w:p>
      <w:pPr>
        <w:pStyle w:val="12"/>
        <w:numPr>
          <w:ilvl w:val="1"/>
          <w:numId w:val="2"/>
        </w:numPr>
        <w:tabs>
          <w:tab w:val="left" w:pos="3039"/>
          <w:tab w:val="left" w:pos="3040"/>
          <w:tab w:val="right" w:pos="9039"/>
        </w:tabs>
        <w:spacing w:before="162"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CONCLUSION</w:t>
      </w:r>
      <w:r>
        <w:rPr>
          <w:rFonts w:hint="default" w:ascii="Times New Roman" w:hAnsi="Times New Roman" w:cs="Times New Roman"/>
          <w:sz w:val="24"/>
        </w:rPr>
        <w:tab/>
      </w:r>
      <w:r>
        <w:rPr>
          <w:rFonts w:hint="default" w:ascii="Times New Roman" w:hAnsi="Times New Roman" w:cs="Times New Roman"/>
          <w:sz w:val="24"/>
        </w:rPr>
        <w:t>15</w:t>
      </w:r>
    </w:p>
    <w:p>
      <w:pPr>
        <w:pStyle w:val="12"/>
        <w:numPr>
          <w:ilvl w:val="1"/>
          <w:numId w:val="2"/>
        </w:numPr>
        <w:tabs>
          <w:tab w:val="left" w:pos="3039"/>
          <w:tab w:val="left" w:pos="3040"/>
          <w:tab w:val="right" w:pos="9039"/>
        </w:tabs>
        <w:spacing w:before="136" w:after="0" w:line="240" w:lineRule="auto"/>
        <w:ind w:left="3040" w:right="0" w:hanging="720"/>
        <w:jc w:val="left"/>
        <w:rPr>
          <w:rFonts w:hint="default" w:ascii="Times New Roman" w:hAnsi="Times New Roman" w:cs="Times New Roman"/>
          <w:sz w:val="24"/>
        </w:rPr>
      </w:pPr>
      <w:r>
        <w:rPr>
          <w:rFonts w:hint="default" w:ascii="Times New Roman" w:hAnsi="Times New Roman" w:cs="Times New Roman"/>
          <w:sz w:val="24"/>
        </w:rPr>
        <w:t>FUTURE</w:t>
      </w:r>
      <w:r>
        <w:rPr>
          <w:rFonts w:hint="default" w:ascii="Times New Roman" w:hAnsi="Times New Roman" w:cs="Times New Roman"/>
          <w:spacing w:val="-2"/>
          <w:sz w:val="24"/>
        </w:rPr>
        <w:t xml:space="preserve"> </w:t>
      </w:r>
      <w:r>
        <w:rPr>
          <w:rFonts w:hint="default" w:ascii="Times New Roman" w:hAnsi="Times New Roman" w:cs="Times New Roman"/>
          <w:sz w:val="24"/>
        </w:rPr>
        <w:t>SCOPE</w:t>
      </w:r>
      <w:r>
        <w:rPr>
          <w:rFonts w:hint="default" w:ascii="Times New Roman" w:hAnsi="Times New Roman" w:cs="Times New Roman"/>
          <w:sz w:val="24"/>
        </w:rPr>
        <w:tab/>
      </w:r>
      <w:r>
        <w:rPr>
          <w:rFonts w:hint="default" w:ascii="Times New Roman" w:hAnsi="Times New Roman" w:cs="Times New Roman"/>
          <w:sz w:val="24"/>
        </w:rPr>
        <w:t>15</w:t>
      </w:r>
    </w:p>
    <w:p>
      <w:pPr>
        <w:pStyle w:val="2"/>
        <w:numPr>
          <w:ilvl w:val="0"/>
          <w:numId w:val="2"/>
        </w:numPr>
        <w:tabs>
          <w:tab w:val="left" w:pos="2319"/>
          <w:tab w:val="left" w:pos="2320"/>
          <w:tab w:val="right" w:pos="8971"/>
        </w:tabs>
        <w:spacing w:before="138" w:after="0" w:line="240" w:lineRule="auto"/>
        <w:ind w:left="2320" w:right="0" w:hanging="1440"/>
        <w:jc w:val="left"/>
        <w:rPr>
          <w:rFonts w:hint="default" w:ascii="Times New Roman" w:hAnsi="Times New Roman" w:cs="Times New Roman"/>
          <w:b w:val="0"/>
        </w:rPr>
      </w:pPr>
      <w:r>
        <w:rPr>
          <w:rFonts w:hint="default" w:ascii="Times New Roman" w:hAnsi="Times New Roman" w:cs="Times New Roman"/>
        </w:rPr>
        <w:t>BIBILOGRAPHY</w:t>
      </w:r>
      <w:r>
        <w:rPr>
          <w:rFonts w:hint="default" w:ascii="Times New Roman" w:hAnsi="Times New Roman" w:cs="Times New Roman"/>
        </w:rPr>
        <w:tab/>
      </w:r>
      <w:r>
        <w:rPr>
          <w:rFonts w:hint="default" w:ascii="Times New Roman" w:hAnsi="Times New Roman" w:cs="Times New Roman"/>
          <w:b w:val="0"/>
        </w:rPr>
        <w:t>16</w:t>
      </w:r>
    </w:p>
    <w:p>
      <w:pPr>
        <w:spacing w:after="0" w:line="240" w:lineRule="auto"/>
        <w:jc w:val="left"/>
        <w:rPr>
          <w:rFonts w:hint="default" w:ascii="Times New Roman" w:hAnsi="Times New Roman" w:cs="Times New Roman"/>
        </w:rPr>
        <w:sectPr>
          <w:pgSz w:w="11910" w:h="16840"/>
          <w:pgMar w:top="1360" w:right="1260" w:bottom="1680" w:left="1280" w:header="0" w:footer="1494" w:gutter="0"/>
          <w:cols w:space="720" w:num="1"/>
        </w:sectPr>
      </w:pPr>
    </w:p>
    <w:p>
      <w:pPr>
        <w:spacing w:before="66"/>
        <w:ind w:left="160" w:right="0" w:firstLine="0"/>
        <w:jc w:val="left"/>
        <w:rPr>
          <w:rFonts w:hint="default" w:ascii="Times New Roman" w:hAnsi="Times New Roman" w:cs="Times New Roman"/>
          <w:b/>
          <w:sz w:val="32"/>
        </w:rPr>
      </w:pPr>
      <w:bookmarkStart w:id="4" w:name="_TOC_250000"/>
      <w:bookmarkEnd w:id="4"/>
      <w:r>
        <w:rPr>
          <w:rFonts w:hint="default" w:ascii="Times New Roman" w:hAnsi="Times New Roman" w:cs="Times New Roman"/>
          <w:b/>
          <w:sz w:val="32"/>
        </w:rPr>
        <w:t>LIST OF FIGURES</w:t>
      </w:r>
    </w:p>
    <w:p>
      <w:pPr>
        <w:pStyle w:val="8"/>
        <w:rPr>
          <w:rFonts w:hint="default" w:ascii="Times New Roman" w:hAnsi="Times New Roman" w:cs="Times New Roman"/>
          <w:b/>
          <w:sz w:val="34"/>
        </w:rPr>
      </w:pPr>
    </w:p>
    <w:p>
      <w:pPr>
        <w:tabs>
          <w:tab w:val="left" w:pos="3039"/>
          <w:tab w:val="left" w:pos="7359"/>
        </w:tabs>
        <w:spacing w:before="274"/>
        <w:ind w:left="160" w:right="0" w:firstLine="0"/>
        <w:jc w:val="left"/>
        <w:rPr>
          <w:rFonts w:hint="default" w:ascii="Times New Roman" w:hAnsi="Times New Roman" w:cs="Times New Roman"/>
          <w:b/>
          <w:sz w:val="28"/>
        </w:rPr>
      </w:pPr>
      <w:r>
        <w:rPr>
          <w:rFonts w:hint="default" w:ascii="Times New Roman" w:hAnsi="Times New Roman" w:cs="Times New Roman"/>
          <w:b/>
          <w:sz w:val="28"/>
        </w:rPr>
        <w:t>Figure</w:t>
      </w:r>
      <w:r>
        <w:rPr>
          <w:rFonts w:hint="default" w:ascii="Times New Roman" w:hAnsi="Times New Roman" w:cs="Times New Roman"/>
          <w:b/>
          <w:spacing w:val="-1"/>
          <w:sz w:val="28"/>
        </w:rPr>
        <w:t xml:space="preserve"> </w:t>
      </w:r>
      <w:r>
        <w:rPr>
          <w:rFonts w:hint="default" w:ascii="Times New Roman" w:hAnsi="Times New Roman" w:cs="Times New Roman"/>
          <w:b/>
          <w:sz w:val="28"/>
        </w:rPr>
        <w:t>No.</w:t>
      </w:r>
      <w:r>
        <w:rPr>
          <w:rFonts w:hint="default" w:ascii="Times New Roman" w:hAnsi="Times New Roman" w:cs="Times New Roman"/>
          <w:b/>
          <w:sz w:val="28"/>
        </w:rPr>
        <w:tab/>
      </w:r>
      <w:r>
        <w:rPr>
          <w:rFonts w:hint="default" w:ascii="Times New Roman" w:hAnsi="Times New Roman" w:cs="Times New Roman"/>
          <w:b/>
          <w:sz w:val="28"/>
        </w:rPr>
        <w:t>Figure</w:t>
      </w:r>
      <w:r>
        <w:rPr>
          <w:rFonts w:hint="default" w:ascii="Times New Roman" w:hAnsi="Times New Roman" w:cs="Times New Roman"/>
          <w:b/>
          <w:spacing w:val="-3"/>
          <w:sz w:val="28"/>
        </w:rPr>
        <w:t xml:space="preserve"> </w:t>
      </w:r>
      <w:r>
        <w:rPr>
          <w:rFonts w:hint="default" w:ascii="Times New Roman" w:hAnsi="Times New Roman" w:cs="Times New Roman"/>
          <w:b/>
          <w:sz w:val="28"/>
        </w:rPr>
        <w:t>name</w:t>
      </w:r>
      <w:r>
        <w:rPr>
          <w:rFonts w:hint="default" w:ascii="Times New Roman" w:hAnsi="Times New Roman" w:cs="Times New Roman"/>
          <w:b/>
          <w:sz w:val="28"/>
        </w:rPr>
        <w:tab/>
      </w:r>
      <w:r>
        <w:rPr>
          <w:rFonts w:hint="default" w:ascii="Times New Roman" w:hAnsi="Times New Roman" w:cs="Times New Roman"/>
          <w:b/>
          <w:sz w:val="28"/>
        </w:rPr>
        <w:t>Page</w:t>
      </w:r>
      <w:r>
        <w:rPr>
          <w:rFonts w:hint="default" w:ascii="Times New Roman" w:hAnsi="Times New Roman" w:cs="Times New Roman"/>
          <w:b/>
          <w:spacing w:val="-1"/>
          <w:sz w:val="28"/>
        </w:rPr>
        <w:t xml:space="preserve"> </w:t>
      </w:r>
      <w:r>
        <w:rPr>
          <w:rFonts w:hint="default" w:ascii="Times New Roman" w:hAnsi="Times New Roman" w:cs="Times New Roman"/>
          <w:b/>
          <w:sz w:val="28"/>
        </w:rPr>
        <w:t>No.</w:t>
      </w:r>
    </w:p>
    <w:p>
      <w:pPr>
        <w:pStyle w:val="8"/>
        <w:rPr>
          <w:rFonts w:hint="default" w:ascii="Times New Roman" w:hAnsi="Times New Roman" w:cs="Times New Roman"/>
          <w:b/>
          <w:sz w:val="28"/>
        </w:rPr>
      </w:pPr>
    </w:p>
    <w:p>
      <w:pPr>
        <w:pStyle w:val="12"/>
        <w:numPr>
          <w:ilvl w:val="0"/>
          <w:numId w:val="3"/>
        </w:numPr>
        <w:tabs>
          <w:tab w:val="left" w:pos="3039"/>
          <w:tab w:val="left" w:pos="3040"/>
          <w:tab w:val="left" w:pos="8079"/>
        </w:tabs>
        <w:spacing w:before="1"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Flux</w:t>
      </w:r>
      <w:r>
        <w:rPr>
          <w:rFonts w:hint="default" w:ascii="Times New Roman" w:hAnsi="Times New Roman" w:cs="Times New Roman"/>
          <w:spacing w:val="-2"/>
          <w:sz w:val="24"/>
        </w:rPr>
        <w:t xml:space="preserve"> </w:t>
      </w:r>
      <w:r>
        <w:rPr>
          <w:rFonts w:hint="default" w:ascii="Times New Roman" w:hAnsi="Times New Roman" w:cs="Times New Roman"/>
          <w:sz w:val="24"/>
        </w:rPr>
        <w:t>control</w:t>
      </w:r>
      <w:r>
        <w:rPr>
          <w:rFonts w:hint="default" w:ascii="Times New Roman" w:hAnsi="Times New Roman" w:cs="Times New Roman"/>
          <w:spacing w:val="-1"/>
          <w:sz w:val="24"/>
        </w:rPr>
        <w:t xml:space="preserve"> </w:t>
      </w:r>
      <w:r>
        <w:rPr>
          <w:rFonts w:hint="default" w:ascii="Times New Roman" w:hAnsi="Times New Roman" w:cs="Times New Roman"/>
          <w:sz w:val="24"/>
        </w:rPr>
        <w:t>method</w:t>
      </w:r>
      <w:r>
        <w:rPr>
          <w:rFonts w:hint="default" w:ascii="Times New Roman" w:hAnsi="Times New Roman" w:cs="Times New Roman"/>
          <w:sz w:val="24"/>
        </w:rPr>
        <w:tab/>
      </w:r>
      <w:r>
        <w:rPr>
          <w:rFonts w:hint="default" w:ascii="Times New Roman" w:hAnsi="Times New Roman" w:cs="Times New Roman"/>
          <w:sz w:val="24"/>
        </w:rPr>
        <w:t>02</w:t>
      </w:r>
    </w:p>
    <w:p>
      <w:pPr>
        <w:pStyle w:val="8"/>
        <w:spacing w:before="11"/>
        <w:rPr>
          <w:rFonts w:hint="default" w:ascii="Times New Roman" w:hAnsi="Times New Roman" w:cs="Times New Roman"/>
          <w:sz w:val="23"/>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Armature</w:t>
      </w:r>
      <w:r>
        <w:rPr>
          <w:rFonts w:hint="default" w:ascii="Times New Roman" w:hAnsi="Times New Roman" w:cs="Times New Roman"/>
          <w:spacing w:val="-1"/>
          <w:sz w:val="24"/>
        </w:rPr>
        <w:t xml:space="preserve"> </w:t>
      </w:r>
      <w:r>
        <w:rPr>
          <w:rFonts w:hint="default" w:ascii="Times New Roman" w:hAnsi="Times New Roman" w:cs="Times New Roman"/>
          <w:sz w:val="24"/>
        </w:rPr>
        <w:t>control</w:t>
      </w:r>
      <w:r>
        <w:rPr>
          <w:rFonts w:hint="default" w:ascii="Times New Roman" w:hAnsi="Times New Roman" w:cs="Times New Roman"/>
          <w:spacing w:val="-2"/>
          <w:sz w:val="24"/>
        </w:rPr>
        <w:t xml:space="preserve"> </w:t>
      </w:r>
      <w:r>
        <w:rPr>
          <w:rFonts w:hint="default" w:ascii="Times New Roman" w:hAnsi="Times New Roman" w:cs="Times New Roman"/>
          <w:sz w:val="24"/>
        </w:rPr>
        <w:t>method</w:t>
      </w:r>
      <w:r>
        <w:rPr>
          <w:rFonts w:hint="default" w:ascii="Times New Roman" w:hAnsi="Times New Roman" w:cs="Times New Roman"/>
          <w:sz w:val="24"/>
        </w:rPr>
        <w:tab/>
      </w:r>
      <w:r>
        <w:rPr>
          <w:rFonts w:hint="default" w:ascii="Times New Roman" w:hAnsi="Times New Roman" w:cs="Times New Roman"/>
          <w:sz w:val="24"/>
        </w:rPr>
        <w:t>02</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Voltage</w:t>
      </w:r>
      <w:r>
        <w:rPr>
          <w:rFonts w:hint="default" w:ascii="Times New Roman" w:hAnsi="Times New Roman" w:cs="Times New Roman"/>
          <w:spacing w:val="-3"/>
          <w:sz w:val="24"/>
        </w:rPr>
        <w:t xml:space="preserve"> </w:t>
      </w:r>
      <w:r>
        <w:rPr>
          <w:rFonts w:hint="default" w:ascii="Times New Roman" w:hAnsi="Times New Roman" w:cs="Times New Roman"/>
          <w:sz w:val="24"/>
        </w:rPr>
        <w:t>control</w:t>
      </w:r>
      <w:r>
        <w:rPr>
          <w:rFonts w:hint="default" w:ascii="Times New Roman" w:hAnsi="Times New Roman" w:cs="Times New Roman"/>
          <w:spacing w:val="1"/>
          <w:sz w:val="24"/>
        </w:rPr>
        <w:t xml:space="preserve"> </w:t>
      </w:r>
      <w:r>
        <w:rPr>
          <w:rFonts w:hint="default" w:ascii="Times New Roman" w:hAnsi="Times New Roman" w:cs="Times New Roman"/>
          <w:sz w:val="24"/>
        </w:rPr>
        <w:t>method</w:t>
      </w:r>
      <w:r>
        <w:rPr>
          <w:rFonts w:hint="default" w:ascii="Times New Roman" w:hAnsi="Times New Roman" w:cs="Times New Roman"/>
          <w:sz w:val="24"/>
        </w:rPr>
        <w:tab/>
      </w:r>
      <w:r>
        <w:rPr>
          <w:rFonts w:hint="default" w:ascii="Times New Roman" w:hAnsi="Times New Roman" w:cs="Times New Roman"/>
          <w:sz w:val="24"/>
        </w:rPr>
        <w:t>03</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IC</w:t>
      </w:r>
      <w:r>
        <w:rPr>
          <w:rFonts w:hint="default" w:ascii="Times New Roman" w:hAnsi="Times New Roman" w:cs="Times New Roman"/>
          <w:spacing w:val="1"/>
          <w:sz w:val="24"/>
        </w:rPr>
        <w:t xml:space="preserve"> </w:t>
      </w:r>
      <w:r>
        <w:rPr>
          <w:rFonts w:hint="default" w:ascii="Times New Roman" w:hAnsi="Times New Roman" w:cs="Times New Roman"/>
          <w:sz w:val="24"/>
        </w:rPr>
        <w:t>555</w:t>
      </w:r>
      <w:r>
        <w:rPr>
          <w:rFonts w:hint="default" w:ascii="Times New Roman" w:hAnsi="Times New Roman" w:cs="Times New Roman"/>
          <w:spacing w:val="-1"/>
          <w:sz w:val="24"/>
        </w:rPr>
        <w:t xml:space="preserve"> </w:t>
      </w:r>
      <w:r>
        <w:rPr>
          <w:rFonts w:hint="default" w:ascii="Times New Roman" w:hAnsi="Times New Roman" w:cs="Times New Roman"/>
          <w:sz w:val="24"/>
        </w:rPr>
        <w:t>Timer</w:t>
      </w:r>
      <w:r>
        <w:rPr>
          <w:rFonts w:hint="default" w:ascii="Times New Roman" w:hAnsi="Times New Roman" w:cs="Times New Roman"/>
          <w:sz w:val="24"/>
        </w:rPr>
        <w:tab/>
      </w:r>
      <w:r>
        <w:rPr>
          <w:rFonts w:hint="default" w:ascii="Times New Roman" w:hAnsi="Times New Roman" w:cs="Times New Roman"/>
          <w:sz w:val="24"/>
        </w:rPr>
        <w:t>06</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Darlington pair</w:t>
      </w:r>
      <w:r>
        <w:rPr>
          <w:rFonts w:hint="default" w:ascii="Times New Roman" w:hAnsi="Times New Roman" w:cs="Times New Roman"/>
          <w:spacing w:val="-5"/>
          <w:sz w:val="24"/>
        </w:rPr>
        <w:t xml:space="preserve"> </w:t>
      </w:r>
      <w:r>
        <w:rPr>
          <w:rFonts w:hint="default" w:ascii="Times New Roman" w:hAnsi="Times New Roman" w:cs="Times New Roman"/>
          <w:sz w:val="24"/>
        </w:rPr>
        <w:t>NPNN</w:t>
      </w:r>
      <w:r>
        <w:rPr>
          <w:rFonts w:hint="default" w:ascii="Times New Roman" w:hAnsi="Times New Roman" w:cs="Times New Roman"/>
          <w:spacing w:val="-1"/>
          <w:sz w:val="24"/>
        </w:rPr>
        <w:t xml:space="preserve"> </w:t>
      </w:r>
      <w:r>
        <w:rPr>
          <w:rFonts w:hint="default" w:ascii="Times New Roman" w:hAnsi="Times New Roman" w:cs="Times New Roman"/>
          <w:sz w:val="24"/>
        </w:rPr>
        <w:t>Transistor</w:t>
      </w:r>
      <w:r>
        <w:rPr>
          <w:rFonts w:hint="default" w:ascii="Times New Roman" w:hAnsi="Times New Roman" w:cs="Times New Roman"/>
          <w:sz w:val="24"/>
        </w:rPr>
        <w:tab/>
      </w:r>
      <w:r>
        <w:rPr>
          <w:rFonts w:hint="default" w:ascii="Times New Roman" w:hAnsi="Times New Roman" w:cs="Times New Roman"/>
          <w:sz w:val="24"/>
        </w:rPr>
        <w:t>07</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DC</w:t>
      </w:r>
      <w:r>
        <w:rPr>
          <w:rFonts w:hint="default" w:ascii="Times New Roman" w:hAnsi="Times New Roman" w:cs="Times New Roman"/>
          <w:spacing w:val="-1"/>
          <w:sz w:val="24"/>
        </w:rPr>
        <w:t xml:space="preserve"> </w:t>
      </w:r>
      <w:r>
        <w:rPr>
          <w:rFonts w:hint="default" w:ascii="Times New Roman" w:hAnsi="Times New Roman" w:cs="Times New Roman"/>
          <w:sz w:val="24"/>
        </w:rPr>
        <w:t>Motor</w:t>
      </w:r>
      <w:r>
        <w:rPr>
          <w:rFonts w:hint="default" w:ascii="Times New Roman" w:hAnsi="Times New Roman" w:cs="Times New Roman"/>
          <w:sz w:val="24"/>
        </w:rPr>
        <w:tab/>
      </w:r>
      <w:r>
        <w:rPr>
          <w:rFonts w:hint="default" w:ascii="Times New Roman" w:hAnsi="Times New Roman" w:cs="Times New Roman"/>
          <w:sz w:val="24"/>
        </w:rPr>
        <w:t>07</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Potentiometer</w:t>
      </w:r>
      <w:r>
        <w:rPr>
          <w:rFonts w:hint="default" w:ascii="Times New Roman" w:hAnsi="Times New Roman" w:cs="Times New Roman"/>
          <w:sz w:val="24"/>
        </w:rPr>
        <w:tab/>
      </w:r>
      <w:r>
        <w:rPr>
          <w:rFonts w:hint="default" w:ascii="Times New Roman" w:hAnsi="Times New Roman" w:cs="Times New Roman"/>
          <w:sz w:val="24"/>
        </w:rPr>
        <w:t>08</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Resistors</w:t>
      </w:r>
      <w:r>
        <w:rPr>
          <w:rFonts w:hint="default" w:ascii="Times New Roman" w:hAnsi="Times New Roman" w:cs="Times New Roman"/>
          <w:sz w:val="24"/>
        </w:rPr>
        <w:tab/>
      </w:r>
      <w:r>
        <w:rPr>
          <w:rFonts w:hint="default" w:ascii="Times New Roman" w:hAnsi="Times New Roman" w:cs="Times New Roman"/>
          <w:sz w:val="24"/>
        </w:rPr>
        <w:t>08</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Capacitors</w:t>
      </w:r>
      <w:r>
        <w:rPr>
          <w:rFonts w:hint="default" w:ascii="Times New Roman" w:hAnsi="Times New Roman" w:cs="Times New Roman"/>
          <w:sz w:val="24"/>
        </w:rPr>
        <w:tab/>
      </w:r>
      <w:r>
        <w:rPr>
          <w:rFonts w:hint="default" w:ascii="Times New Roman" w:hAnsi="Times New Roman" w:cs="Times New Roman"/>
          <w:sz w:val="24"/>
        </w:rPr>
        <w:t>08</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Diodes</w:t>
      </w:r>
      <w:r>
        <w:rPr>
          <w:rFonts w:hint="default" w:ascii="Times New Roman" w:hAnsi="Times New Roman" w:cs="Times New Roman"/>
          <w:sz w:val="24"/>
        </w:rPr>
        <w:tab/>
      </w:r>
      <w:r>
        <w:rPr>
          <w:rFonts w:hint="default" w:ascii="Times New Roman" w:hAnsi="Times New Roman" w:cs="Times New Roman"/>
          <w:sz w:val="24"/>
        </w:rPr>
        <w:t>09</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1"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Block disgram of</w:t>
      </w:r>
      <w:r>
        <w:rPr>
          <w:rFonts w:hint="default" w:ascii="Times New Roman" w:hAnsi="Times New Roman" w:cs="Times New Roman"/>
          <w:spacing w:val="-5"/>
          <w:sz w:val="24"/>
        </w:rPr>
        <w:t xml:space="preserve"> </w:t>
      </w:r>
      <w:r>
        <w:rPr>
          <w:rFonts w:hint="default" w:ascii="Times New Roman" w:hAnsi="Times New Roman" w:cs="Times New Roman"/>
          <w:sz w:val="24"/>
        </w:rPr>
        <w:t>proposed project</w:t>
      </w:r>
      <w:r>
        <w:rPr>
          <w:rFonts w:hint="default" w:ascii="Times New Roman" w:hAnsi="Times New Roman" w:cs="Times New Roman"/>
          <w:sz w:val="24"/>
        </w:rPr>
        <w:tab/>
      </w:r>
      <w:r>
        <w:rPr>
          <w:rFonts w:hint="default" w:ascii="Times New Roman" w:hAnsi="Times New Roman" w:cs="Times New Roman"/>
          <w:sz w:val="24"/>
        </w:rPr>
        <w:t>10</w:t>
      </w:r>
    </w:p>
    <w:p>
      <w:pPr>
        <w:pStyle w:val="8"/>
        <w:spacing w:before="11"/>
        <w:rPr>
          <w:rFonts w:hint="default" w:ascii="Times New Roman" w:hAnsi="Times New Roman" w:cs="Times New Roman"/>
          <w:sz w:val="23"/>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Hardware of</w:t>
      </w:r>
      <w:r>
        <w:rPr>
          <w:rFonts w:hint="default" w:ascii="Times New Roman" w:hAnsi="Times New Roman" w:cs="Times New Roman"/>
          <w:spacing w:val="-4"/>
          <w:sz w:val="24"/>
        </w:rPr>
        <w:t xml:space="preserve"> </w:t>
      </w:r>
      <w:r>
        <w:rPr>
          <w:rFonts w:hint="default" w:ascii="Times New Roman" w:hAnsi="Times New Roman" w:cs="Times New Roman"/>
          <w:sz w:val="24"/>
        </w:rPr>
        <w:t>proposed project</w:t>
      </w:r>
      <w:r>
        <w:rPr>
          <w:rFonts w:hint="default" w:ascii="Times New Roman" w:hAnsi="Times New Roman" w:cs="Times New Roman"/>
          <w:sz w:val="24"/>
        </w:rPr>
        <w:tab/>
      </w:r>
      <w:r>
        <w:rPr>
          <w:rFonts w:hint="default" w:ascii="Times New Roman" w:hAnsi="Times New Roman" w:cs="Times New Roman"/>
          <w:sz w:val="24"/>
        </w:rPr>
        <w:t>10</w:t>
      </w:r>
    </w:p>
    <w:p>
      <w:pPr>
        <w:pStyle w:val="8"/>
        <w:rPr>
          <w:rFonts w:hint="default" w:ascii="Times New Roman" w:hAnsi="Times New Roman" w:cs="Times New Roman"/>
        </w:rPr>
      </w:pPr>
    </w:p>
    <w:p>
      <w:pPr>
        <w:pStyle w:val="12"/>
        <w:numPr>
          <w:ilvl w:val="0"/>
          <w:numId w:val="3"/>
        </w:numPr>
        <w:tabs>
          <w:tab w:val="left" w:pos="3039"/>
          <w:tab w:val="left" w:pos="3040"/>
          <w:tab w:val="left" w:pos="8079"/>
        </w:tabs>
        <w:spacing w:before="0" w:after="0" w:line="240" w:lineRule="auto"/>
        <w:ind w:left="3040" w:right="0" w:hanging="2391"/>
        <w:jc w:val="left"/>
        <w:rPr>
          <w:rFonts w:hint="default" w:ascii="Times New Roman" w:hAnsi="Times New Roman" w:cs="Times New Roman"/>
          <w:sz w:val="24"/>
        </w:rPr>
      </w:pPr>
      <w:r>
        <w:rPr>
          <w:rFonts w:hint="default" w:ascii="Times New Roman" w:hAnsi="Times New Roman" w:cs="Times New Roman"/>
          <w:sz w:val="24"/>
        </w:rPr>
        <w:t>Hardware arrangement of</w:t>
      </w:r>
      <w:r>
        <w:rPr>
          <w:rFonts w:hint="default" w:ascii="Times New Roman" w:hAnsi="Times New Roman" w:cs="Times New Roman"/>
          <w:spacing w:val="-5"/>
          <w:sz w:val="24"/>
        </w:rPr>
        <w:t xml:space="preserve"> </w:t>
      </w:r>
      <w:r>
        <w:rPr>
          <w:rFonts w:hint="default" w:ascii="Times New Roman" w:hAnsi="Times New Roman" w:cs="Times New Roman"/>
          <w:sz w:val="24"/>
        </w:rPr>
        <w:t>proposed system</w:t>
      </w:r>
      <w:r>
        <w:rPr>
          <w:rFonts w:hint="default" w:ascii="Times New Roman" w:hAnsi="Times New Roman" w:cs="Times New Roman"/>
          <w:sz w:val="24"/>
        </w:rPr>
        <w:tab/>
      </w:r>
      <w:r>
        <w:rPr>
          <w:rFonts w:hint="default" w:ascii="Times New Roman" w:hAnsi="Times New Roman" w:cs="Times New Roman"/>
          <w:sz w:val="24"/>
        </w:rPr>
        <w:t>12</w:t>
      </w:r>
    </w:p>
    <w:p>
      <w:pPr>
        <w:spacing w:after="0" w:line="240" w:lineRule="auto"/>
        <w:jc w:val="left"/>
        <w:rPr>
          <w:rFonts w:hint="default" w:ascii="Times New Roman" w:hAnsi="Times New Roman" w:cs="Times New Roman"/>
          <w:sz w:val="24"/>
        </w:rPr>
        <w:sectPr>
          <w:pgSz w:w="11910" w:h="16840"/>
          <w:pgMar w:top="1360" w:right="1260" w:bottom="1680" w:left="1280" w:header="0" w:footer="1494" w:gutter="0"/>
          <w:cols w:space="720" w:num="1"/>
        </w:sectPr>
      </w:pPr>
    </w:p>
    <w:p>
      <w:pPr>
        <w:spacing w:before="66"/>
        <w:ind w:left="164" w:right="182" w:firstLine="0"/>
        <w:jc w:val="center"/>
        <w:rPr>
          <w:rFonts w:hint="default" w:ascii="Times New Roman" w:hAnsi="Times New Roman" w:cs="Times New Roman"/>
          <w:b/>
          <w:sz w:val="32"/>
        </w:rPr>
      </w:pPr>
      <w:r>
        <w:rPr>
          <w:rFonts w:hint="default" w:ascii="Times New Roman" w:hAnsi="Times New Roman" w:cs="Times New Roman"/>
          <w:b/>
          <w:sz w:val="32"/>
        </w:rPr>
        <w:t>CHAPTER-1 INTRODUCTION</w:t>
      </w:r>
    </w:p>
    <w:p>
      <w:pPr>
        <w:pStyle w:val="8"/>
        <w:rPr>
          <w:rFonts w:hint="default" w:ascii="Times New Roman" w:hAnsi="Times New Roman" w:cs="Times New Roman"/>
          <w:b/>
          <w:sz w:val="34"/>
        </w:rPr>
      </w:pPr>
    </w:p>
    <w:p>
      <w:pPr>
        <w:pStyle w:val="12"/>
        <w:numPr>
          <w:ilvl w:val="1"/>
          <w:numId w:val="4"/>
        </w:numPr>
        <w:tabs>
          <w:tab w:val="left" w:pos="879"/>
          <w:tab w:val="left" w:pos="880"/>
        </w:tabs>
        <w:spacing w:before="204" w:after="0" w:line="240" w:lineRule="auto"/>
        <w:ind w:left="880" w:right="0" w:hanging="720"/>
        <w:jc w:val="left"/>
        <w:rPr>
          <w:rFonts w:hint="default" w:ascii="Times New Roman" w:hAnsi="Times New Roman" w:cs="Times New Roman"/>
          <w:b/>
          <w:sz w:val="28"/>
        </w:rPr>
      </w:pPr>
      <w:r>
        <w:rPr>
          <w:rFonts w:hint="default" w:ascii="Times New Roman" w:hAnsi="Times New Roman" w:cs="Times New Roman"/>
          <w:b/>
          <w:sz w:val="28"/>
        </w:rPr>
        <w:t>INTRODUCTION</w:t>
      </w:r>
    </w:p>
    <w:p>
      <w:pPr>
        <w:pStyle w:val="8"/>
        <w:spacing w:before="11"/>
        <w:rPr>
          <w:rFonts w:hint="default" w:ascii="Times New Roman" w:hAnsi="Times New Roman" w:cs="Times New Roman"/>
          <w:b/>
          <w:sz w:val="29"/>
        </w:rPr>
      </w:pPr>
    </w:p>
    <w:p>
      <w:pPr>
        <w:pStyle w:val="8"/>
        <w:spacing w:line="360" w:lineRule="auto"/>
        <w:ind w:left="440" w:right="1067" w:firstLine="1159"/>
        <w:jc w:val="both"/>
        <w:rPr>
          <w:rFonts w:hint="default" w:ascii="Times New Roman" w:hAnsi="Times New Roman" w:cs="Times New Roman"/>
        </w:rPr>
      </w:pPr>
      <w:r>
        <w:rPr>
          <w:rFonts w:hint="default" w:ascii="Times New Roman" w:hAnsi="Times New Roman" w:cs="Times New Roman"/>
        </w:rPr>
        <w:t>In this project, we are going to explain how Speed Control of DC Motor can be implemented using 555 timer and Pulse Width Modulation (PWM). Most of the industrial process requiresto be run on the certain parameters where speed of the drive is concerned. The electric drive systems used in many industrial applications require higher performance, reliability, variable speed due to its ease of controllability. The speed control of DC motor is important in applications where precision and protection are of essence. Purpose of a motor speed controller is to take a signal representing the required speed and to drive a motor at that speed. In this project controller presented uses the pulse width modulation (PWM) technique for speed control of DC motor. We use DC Motors in many systems in our day to day life. For example, CPU fans, fume extinguishers, toy cars etc. are all DC Motors which are operated by DC power supply. Most of the times we will have to adjust the speed of the motors as per our requirement. A CPU Fan for example, must be operated at high speed when the CPU is preforming heavy tasks like games or video editing. But for normal usage like editing documents, the speed of the fan can be reduced. Although some systems have an automatic adjustment system for fan speed, not all systems possess this functionality. So, we will have to adjust the speed of the DC Motor ourselves occasionally. The circuit is used to control speed of DC motor by using PWM</w:t>
      </w:r>
      <w:r>
        <w:rPr>
          <w:rFonts w:hint="default" w:ascii="Times New Roman" w:hAnsi="Times New Roman" w:cs="Times New Roman"/>
          <w:spacing w:val="-4"/>
        </w:rPr>
        <w:t xml:space="preserve"> </w:t>
      </w:r>
      <w:r>
        <w:rPr>
          <w:rFonts w:hint="default" w:ascii="Times New Roman" w:hAnsi="Times New Roman" w:cs="Times New Roman"/>
        </w:rPr>
        <w:t>technique.</w:t>
      </w:r>
    </w:p>
    <w:p>
      <w:pPr>
        <w:pStyle w:val="8"/>
        <w:spacing w:before="159" w:line="360" w:lineRule="auto"/>
        <w:ind w:left="440" w:right="1098" w:firstLine="883"/>
        <w:jc w:val="both"/>
        <w:rPr>
          <w:rFonts w:hint="default" w:ascii="Times New Roman" w:hAnsi="Times New Roman" w:cs="Times New Roman"/>
        </w:rPr>
      </w:pPr>
      <w:r>
        <w:rPr>
          <w:rFonts w:hint="default" w:ascii="Times New Roman" w:hAnsi="Times New Roman" w:cs="Times New Roman"/>
        </w:rPr>
        <w:t>Series Variable Speed DC Motor Controller 12V uses a 555 timer IC as a PWM pulse generator to regulate the motor speed DC12 Volt. IC 555 is the popular Timer Chip used to make timer circuits. In the Astable mode (AMV), the IC works as a free running multivibrator. The output turns high and low continuously to give pulsating output as an oscillator.</w:t>
      </w:r>
    </w:p>
    <w:p>
      <w:pPr>
        <w:pStyle w:val="8"/>
        <w:rPr>
          <w:rFonts w:hint="default" w:ascii="Times New Roman" w:hAnsi="Times New Roman" w:cs="Times New Roman"/>
          <w:sz w:val="26"/>
        </w:rPr>
      </w:pPr>
    </w:p>
    <w:p>
      <w:pPr>
        <w:pStyle w:val="8"/>
        <w:spacing w:before="10"/>
        <w:rPr>
          <w:rFonts w:hint="default" w:ascii="Times New Roman" w:hAnsi="Times New Roman" w:cs="Times New Roman"/>
          <w:sz w:val="23"/>
        </w:rPr>
      </w:pPr>
    </w:p>
    <w:p>
      <w:pPr>
        <w:pStyle w:val="12"/>
        <w:numPr>
          <w:ilvl w:val="1"/>
          <w:numId w:val="4"/>
        </w:numPr>
        <w:tabs>
          <w:tab w:val="left" w:pos="879"/>
          <w:tab w:val="left" w:pos="880"/>
        </w:tabs>
        <w:spacing w:before="0" w:after="0" w:line="240" w:lineRule="auto"/>
        <w:ind w:left="880" w:right="0" w:hanging="720"/>
        <w:jc w:val="left"/>
        <w:rPr>
          <w:rFonts w:hint="default" w:ascii="Times New Roman" w:hAnsi="Times New Roman" w:cs="Times New Roman"/>
          <w:b/>
          <w:sz w:val="28"/>
        </w:rPr>
      </w:pPr>
      <w:r>
        <w:rPr>
          <w:rFonts w:hint="default" w:ascii="Times New Roman" w:hAnsi="Times New Roman" w:cs="Times New Roman"/>
          <w:b/>
          <w:sz w:val="28"/>
        </w:rPr>
        <w:t>EXISTING SYSTEMS of speed controlling of dc</w:t>
      </w:r>
      <w:r>
        <w:rPr>
          <w:rFonts w:hint="default" w:ascii="Times New Roman" w:hAnsi="Times New Roman" w:cs="Times New Roman"/>
          <w:b/>
          <w:spacing w:val="-17"/>
          <w:sz w:val="28"/>
        </w:rPr>
        <w:t xml:space="preserve"> </w:t>
      </w:r>
      <w:r>
        <w:rPr>
          <w:rFonts w:hint="default" w:ascii="Times New Roman" w:hAnsi="Times New Roman" w:cs="Times New Roman"/>
          <w:b/>
          <w:sz w:val="28"/>
        </w:rPr>
        <w:t>motor</w:t>
      </w:r>
    </w:p>
    <w:p>
      <w:pPr>
        <w:pStyle w:val="5"/>
        <w:numPr>
          <w:ilvl w:val="2"/>
          <w:numId w:val="4"/>
        </w:numPr>
        <w:tabs>
          <w:tab w:val="left" w:pos="700"/>
        </w:tabs>
        <w:spacing w:before="162" w:after="0" w:line="240" w:lineRule="auto"/>
        <w:ind w:left="700" w:right="0" w:hanging="540"/>
        <w:jc w:val="left"/>
        <w:rPr>
          <w:rFonts w:hint="default" w:ascii="Times New Roman" w:hAnsi="Times New Roman" w:cs="Times New Roman"/>
        </w:rPr>
      </w:pPr>
      <w:r>
        <w:rPr>
          <w:rFonts w:hint="default" w:ascii="Times New Roman" w:hAnsi="Times New Roman" w:cs="Times New Roman"/>
        </w:rPr>
        <w:t>Flux Control Method</w:t>
      </w:r>
      <w:r>
        <w:rPr>
          <w:rFonts w:hint="default" w:ascii="Times New Roman" w:hAnsi="Times New Roman" w:cs="Times New Roman"/>
          <w:spacing w:val="-4"/>
        </w:rPr>
        <w:t xml:space="preserve"> </w:t>
      </w:r>
      <w:r>
        <w:rPr>
          <w:rFonts w:hint="default" w:ascii="Times New Roman" w:hAnsi="Times New Roman" w:cs="Times New Roman"/>
        </w:rPr>
        <w:t>:</w:t>
      </w:r>
    </w:p>
    <w:p>
      <w:pPr>
        <w:pStyle w:val="8"/>
        <w:spacing w:before="137"/>
        <w:ind w:left="160"/>
        <w:rPr>
          <w:rFonts w:hint="default" w:ascii="Times New Roman" w:hAnsi="Times New Roman" w:cs="Times New Roman"/>
        </w:rPr>
      </w:pPr>
      <w:r>
        <w:rPr>
          <w:rFonts w:hint="default" w:ascii="Times New Roman" w:hAnsi="Times New Roman" w:cs="Times New Roman"/>
        </w:rPr>
        <w:t>flux control method to control the speed of a dc shunt motor</w:t>
      </w:r>
    </w:p>
    <w:p>
      <w:pPr>
        <w:spacing w:after="0"/>
        <w:rPr>
          <w:rFonts w:hint="default" w:ascii="Times New Roman" w:hAnsi="Times New Roman" w:cs="Times New Roman"/>
        </w:rPr>
        <w:sectPr>
          <w:footerReference r:id="rId6" w:type="default"/>
          <w:pgSz w:w="11910" w:h="16840"/>
          <w:pgMar w:top="1360" w:right="1260" w:bottom="1320" w:left="1280" w:header="0" w:footer="1126" w:gutter="0"/>
          <w:pgNumType w:start="1"/>
          <w:cols w:space="720" w:num="1"/>
        </w:sectPr>
      </w:pPr>
    </w:p>
    <w:p>
      <w:pPr>
        <w:pStyle w:val="8"/>
        <w:spacing w:before="66" w:line="360" w:lineRule="auto"/>
        <w:ind w:left="160" w:right="178"/>
        <w:jc w:val="both"/>
        <w:rPr>
          <w:rFonts w:hint="default" w:ascii="Times New Roman" w:hAnsi="Times New Roman" w:cs="Times New Roman"/>
        </w:rPr>
      </w:pPr>
      <w:r>
        <w:rPr>
          <w:rFonts w:hint="default" w:ascii="Times New Roman" w:hAnsi="Times New Roman" w:cs="Times New Roman"/>
        </w:rPr>
        <w:t>It is already explained above that the speed of a dc motor is inversely proportional to the flux per pole. Thus by decreasing the flux, speed can be increased and vice versa.</w:t>
      </w:r>
    </w:p>
    <w:p>
      <w:pPr>
        <w:pStyle w:val="8"/>
        <w:spacing w:line="360" w:lineRule="auto"/>
        <w:ind w:left="160" w:right="177"/>
        <w:jc w:val="both"/>
        <w:rPr>
          <w:rFonts w:hint="default" w:ascii="Times New Roman" w:hAnsi="Times New Roman" w:cs="Times New Roman"/>
        </w:rPr>
      </w:pPr>
      <w:r>
        <w:rPr>
          <w:rFonts w:hint="default" w:ascii="Times New Roman" w:hAnsi="Times New Roman" w:cs="Times New Roman"/>
        </w:rPr>
        <w:t>To control the flux, a rheostat is added in series with the field winding, as shown in the circuit diagram. Adding more resistance in series with the field winding will increase the speed as it decreases the flux. In shunt motors, as field current is relatively very small, Ish2R loss is small. Therefore, this method is quite efficient. Though speed can be increased above the rated value by reducing flux with this method, it puts a limit to maximum speed as weakening of field flux beyond a limit will adversely affect the commutation.</w:t>
      </w:r>
    </w:p>
    <w:p>
      <w:pPr>
        <w:pStyle w:val="8"/>
        <w:rPr>
          <w:rFonts w:hint="default" w:ascii="Times New Roman" w:hAnsi="Times New Roman" w:cs="Times New Roman"/>
          <w:sz w:val="20"/>
        </w:rPr>
      </w:pPr>
    </w:p>
    <w:p>
      <w:pPr>
        <w:pStyle w:val="8"/>
        <w:spacing w:before="6"/>
        <w:rPr>
          <w:rFonts w:hint="default" w:ascii="Times New Roman" w:hAnsi="Times New Roman" w:cs="Times New Roman"/>
          <w:sz w:val="12"/>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1100455</wp:posOffset>
            </wp:positionH>
            <wp:positionV relativeFrom="paragraph">
              <wp:posOffset>116205</wp:posOffset>
            </wp:positionV>
            <wp:extent cx="4284345" cy="15417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4284528" cy="1541621"/>
                    </a:xfrm>
                    <a:prstGeom prst="rect">
                      <a:avLst/>
                    </a:prstGeom>
                  </pic:spPr>
                </pic:pic>
              </a:graphicData>
            </a:graphic>
          </wp:anchor>
        </w:drawing>
      </w:r>
    </w:p>
    <w:p>
      <w:pPr>
        <w:pStyle w:val="8"/>
        <w:spacing w:before="97"/>
        <w:ind w:left="1300"/>
        <w:rPr>
          <w:rFonts w:hint="default" w:ascii="Times New Roman" w:hAnsi="Times New Roman" w:cs="Times New Roman"/>
        </w:rPr>
      </w:pPr>
      <w:r>
        <w:rPr>
          <w:rFonts w:hint="default" w:ascii="Times New Roman" w:hAnsi="Times New Roman" w:cs="Times New Roman"/>
        </w:rPr>
        <w:t>FIG 1: Flux Control Method</w:t>
      </w:r>
    </w:p>
    <w:p>
      <w:pPr>
        <w:pStyle w:val="5"/>
        <w:numPr>
          <w:ilvl w:val="2"/>
          <w:numId w:val="4"/>
        </w:numPr>
        <w:tabs>
          <w:tab w:val="left" w:pos="700"/>
        </w:tabs>
        <w:spacing w:before="137" w:after="0" w:line="240" w:lineRule="auto"/>
        <w:ind w:left="700" w:right="0" w:hanging="540"/>
        <w:jc w:val="left"/>
        <w:rPr>
          <w:rFonts w:hint="default" w:ascii="Times New Roman" w:hAnsi="Times New Roman" w:cs="Times New Roman"/>
        </w:rPr>
      </w:pPr>
      <w:r>
        <w:rPr>
          <w:rFonts w:hint="default" w:ascii="Times New Roman" w:hAnsi="Times New Roman" w:cs="Times New Roman"/>
        </w:rPr>
        <w:t>Armature Control Method :</w:t>
      </w:r>
    </w:p>
    <w:p>
      <w:pPr>
        <w:pStyle w:val="8"/>
        <w:spacing w:before="6"/>
        <w:rPr>
          <w:rFonts w:hint="default" w:ascii="Times New Roman" w:hAnsi="Times New Roman" w:cs="Times New Roman"/>
          <w:b/>
          <w:sz w:val="22"/>
        </w:rPr>
      </w:pPr>
    </w:p>
    <w:p>
      <w:pPr>
        <w:pStyle w:val="8"/>
        <w:spacing w:line="360" w:lineRule="auto"/>
        <w:ind w:left="160" w:right="177"/>
        <w:jc w:val="both"/>
        <w:rPr>
          <w:rFonts w:hint="default" w:ascii="Times New Roman" w:hAnsi="Times New Roman" w:cs="Times New Roman"/>
        </w:rPr>
      </w:pPr>
      <w:r>
        <w:rPr>
          <w:rFonts w:hint="default" w:ascii="Times New Roman" w:hAnsi="Times New Roman" w:cs="Times New Roman"/>
        </w:rPr>
        <w:t>Armature control method to control the speed of a shunt motor Speed of a dc motor is  directly proportional to the back emf Eb and Eb = V - IaRa. That means, when supply voltage V and the armature resistance Ra are kept constant, then the speed is directly proportional to armature current Ia. Thus, if we add resistance in series with the armature, Ia decreases and, hence, the speed also decreases. Greater the resistance in series with the armature, greater the decrease in speed.</w:t>
      </w:r>
    </w:p>
    <w:p>
      <w:pPr>
        <w:pStyle w:val="8"/>
        <w:rPr>
          <w:rFonts w:hint="default" w:ascii="Times New Roman" w:hAnsi="Times New Roman" w:cs="Times New Roman"/>
          <w:sz w:val="20"/>
        </w:rPr>
      </w:pPr>
    </w:p>
    <w:p>
      <w:pPr>
        <w:pStyle w:val="8"/>
        <w:spacing w:before="5"/>
        <w:rPr>
          <w:rFonts w:hint="default" w:ascii="Times New Roman" w:hAnsi="Times New Roman" w:cs="Times New Roman"/>
          <w:sz w:val="12"/>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1206500</wp:posOffset>
            </wp:positionH>
            <wp:positionV relativeFrom="paragraph">
              <wp:posOffset>115570</wp:posOffset>
            </wp:positionV>
            <wp:extent cx="3604260" cy="176339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3604072" cy="1763268"/>
                    </a:xfrm>
                    <a:prstGeom prst="rect">
                      <a:avLst/>
                    </a:prstGeom>
                  </pic:spPr>
                </pic:pic>
              </a:graphicData>
            </a:graphic>
          </wp:anchor>
        </w:drawing>
      </w:r>
    </w:p>
    <w:p>
      <w:pPr>
        <w:pStyle w:val="8"/>
        <w:spacing w:before="136"/>
        <w:ind w:left="1600"/>
        <w:rPr>
          <w:rFonts w:hint="default" w:ascii="Times New Roman" w:hAnsi="Times New Roman" w:cs="Times New Roman"/>
        </w:rPr>
      </w:pPr>
      <w:r>
        <w:rPr>
          <w:rFonts w:hint="default" w:ascii="Times New Roman" w:hAnsi="Times New Roman" w:cs="Times New Roman"/>
        </w:rPr>
        <w:t>FIG 2: Armature Control Method</w:t>
      </w:r>
    </w:p>
    <w:p>
      <w:pPr>
        <w:spacing w:after="0"/>
        <w:rPr>
          <w:rFonts w:hint="default" w:ascii="Times New Roman" w:hAnsi="Times New Roman" w:cs="Times New Roman"/>
        </w:rPr>
        <w:sectPr>
          <w:pgSz w:w="11910" w:h="16840"/>
          <w:pgMar w:top="1360" w:right="1260" w:bottom="1400" w:left="1280" w:header="0" w:footer="1126" w:gutter="0"/>
          <w:cols w:space="720" w:num="1"/>
        </w:sectPr>
      </w:pPr>
    </w:p>
    <w:p>
      <w:pPr>
        <w:pStyle w:val="5"/>
        <w:spacing w:before="66"/>
        <w:ind w:firstLine="0"/>
        <w:jc w:val="both"/>
        <w:rPr>
          <w:rFonts w:hint="default" w:ascii="Times New Roman" w:hAnsi="Times New Roman" w:cs="Times New Roman"/>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996315</wp:posOffset>
            </wp:positionH>
            <wp:positionV relativeFrom="paragraph">
              <wp:posOffset>303530</wp:posOffset>
            </wp:positionV>
            <wp:extent cx="2890520" cy="207899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2" cstate="print"/>
                    <a:stretch>
                      <a:fillRect/>
                    </a:stretch>
                  </pic:blipFill>
                  <pic:spPr>
                    <a:xfrm>
                      <a:off x="0" y="0"/>
                      <a:ext cx="2890507" cy="2078735"/>
                    </a:xfrm>
                    <a:prstGeom prst="rect">
                      <a:avLst/>
                    </a:prstGeom>
                  </pic:spPr>
                </pic:pic>
              </a:graphicData>
            </a:graphic>
          </wp:anchor>
        </w:drawing>
      </w:r>
      <w:r>
        <w:rPr>
          <w:rFonts w:hint="default" w:ascii="Times New Roman" w:hAnsi="Times New Roman" w:cs="Times New Roman"/>
        </w:rPr>
        <w:t>1.2.3. Voltage Control Method :</w:t>
      </w:r>
    </w:p>
    <w:p>
      <w:pPr>
        <w:pStyle w:val="8"/>
        <w:spacing w:before="76"/>
        <w:ind w:left="820"/>
        <w:jc w:val="both"/>
        <w:rPr>
          <w:rFonts w:hint="default" w:ascii="Times New Roman" w:hAnsi="Times New Roman" w:cs="Times New Roman"/>
        </w:rPr>
      </w:pPr>
      <w:r>
        <w:rPr>
          <w:rFonts w:hint="default" w:ascii="Times New Roman" w:hAnsi="Times New Roman" w:cs="Times New Roman"/>
        </w:rPr>
        <w:t>FIG 3: Voltage Control Method</w:t>
      </w:r>
    </w:p>
    <w:p>
      <w:pPr>
        <w:pStyle w:val="5"/>
        <w:numPr>
          <w:ilvl w:val="0"/>
          <w:numId w:val="5"/>
        </w:numPr>
        <w:tabs>
          <w:tab w:val="left" w:pos="420"/>
        </w:tabs>
        <w:spacing w:before="137" w:after="0" w:line="240" w:lineRule="auto"/>
        <w:ind w:left="419" w:right="0" w:hanging="260"/>
        <w:jc w:val="both"/>
        <w:rPr>
          <w:rFonts w:hint="default" w:ascii="Times New Roman" w:hAnsi="Times New Roman" w:cs="Times New Roman"/>
        </w:rPr>
      </w:pPr>
      <w:r>
        <w:rPr>
          <w:rFonts w:hint="default" w:ascii="Times New Roman" w:hAnsi="Times New Roman" w:cs="Times New Roman"/>
        </w:rPr>
        <w:t>Multiple voltage</w:t>
      </w:r>
      <w:r>
        <w:rPr>
          <w:rFonts w:hint="default" w:ascii="Times New Roman" w:hAnsi="Times New Roman" w:cs="Times New Roman"/>
          <w:spacing w:val="-3"/>
        </w:rPr>
        <w:t xml:space="preserve"> </w:t>
      </w:r>
      <w:r>
        <w:rPr>
          <w:rFonts w:hint="default" w:ascii="Times New Roman" w:hAnsi="Times New Roman" w:cs="Times New Roman"/>
        </w:rPr>
        <w:t>control:</w:t>
      </w:r>
    </w:p>
    <w:p>
      <w:pPr>
        <w:pStyle w:val="8"/>
        <w:spacing w:before="139" w:line="360" w:lineRule="auto"/>
        <w:ind w:left="160" w:right="177"/>
        <w:jc w:val="both"/>
        <w:rPr>
          <w:rFonts w:hint="default" w:ascii="Times New Roman" w:hAnsi="Times New Roman" w:cs="Times New Roman"/>
        </w:rPr>
      </w:pPr>
      <w:r>
        <w:rPr>
          <w:rFonts w:hint="default" w:ascii="Times New Roman" w:hAnsi="Times New Roman" w:cs="Times New Roman"/>
        </w:rPr>
        <w:t>In this method, the shunt field is connected to a fixed exciting voltage and armature is supplied with different voltages. Voltage across armature is changed with the help of suitable switchgear. The speed is approximately proportional to the voltage across the armature.</w:t>
      </w:r>
    </w:p>
    <w:p>
      <w:pPr>
        <w:pStyle w:val="5"/>
        <w:numPr>
          <w:ilvl w:val="0"/>
          <w:numId w:val="5"/>
        </w:numPr>
        <w:tabs>
          <w:tab w:val="left" w:pos="434"/>
        </w:tabs>
        <w:spacing w:before="0" w:after="0" w:line="275" w:lineRule="exact"/>
        <w:ind w:left="433" w:right="0" w:hanging="274"/>
        <w:jc w:val="both"/>
        <w:rPr>
          <w:rFonts w:hint="default" w:ascii="Times New Roman" w:hAnsi="Times New Roman" w:cs="Times New Roman"/>
        </w:rPr>
      </w:pPr>
      <w:r>
        <w:rPr>
          <w:rFonts w:hint="default" w:ascii="Times New Roman" w:hAnsi="Times New Roman" w:cs="Times New Roman"/>
        </w:rPr>
        <w:t>Ward-Leonard</w:t>
      </w:r>
      <w:r>
        <w:rPr>
          <w:rFonts w:hint="default" w:ascii="Times New Roman" w:hAnsi="Times New Roman" w:cs="Times New Roman"/>
          <w:spacing w:val="-1"/>
        </w:rPr>
        <w:t xml:space="preserve"> </w:t>
      </w:r>
      <w:r>
        <w:rPr>
          <w:rFonts w:hint="default" w:ascii="Times New Roman" w:hAnsi="Times New Roman" w:cs="Times New Roman"/>
        </w:rPr>
        <w:t>System:</w:t>
      </w:r>
    </w:p>
    <w:p>
      <w:pPr>
        <w:pStyle w:val="8"/>
        <w:spacing w:before="140" w:line="360" w:lineRule="auto"/>
        <w:ind w:left="160" w:right="177"/>
        <w:jc w:val="both"/>
        <w:rPr>
          <w:rFonts w:hint="default" w:ascii="Times New Roman" w:hAnsi="Times New Roman" w:cs="Times New Roman"/>
        </w:rPr>
      </w:pPr>
      <w:r>
        <w:rPr>
          <w:rFonts w:hint="default" w:ascii="Times New Roman" w:hAnsi="Times New Roman" w:cs="Times New Roman"/>
        </w:rPr>
        <w:t>ward leonard system speed control of dc motor This system is used where very sensitive speed control of motor is required (e.g electric excavators, elevators etc.). The arrangement of this system is as shown in the figure at</w:t>
      </w:r>
      <w:r>
        <w:rPr>
          <w:rFonts w:hint="default" w:ascii="Times New Roman" w:hAnsi="Times New Roman" w:cs="Times New Roman"/>
          <w:spacing w:val="-4"/>
        </w:rPr>
        <w:t xml:space="preserve"> </w:t>
      </w:r>
      <w:r>
        <w:rPr>
          <w:rFonts w:hint="default" w:ascii="Times New Roman" w:hAnsi="Times New Roman" w:cs="Times New Roman"/>
        </w:rPr>
        <w:t>right.</w:t>
      </w:r>
    </w:p>
    <w:p>
      <w:pPr>
        <w:pStyle w:val="8"/>
        <w:spacing w:line="275" w:lineRule="exact"/>
        <w:ind w:left="160"/>
        <w:jc w:val="both"/>
        <w:rPr>
          <w:rFonts w:hint="default" w:ascii="Times New Roman" w:hAnsi="Times New Roman" w:cs="Times New Roman"/>
        </w:rPr>
      </w:pPr>
      <w:r>
        <w:rPr>
          <w:rFonts w:hint="default" w:ascii="Times New Roman" w:hAnsi="Times New Roman" w:cs="Times New Roman"/>
        </w:rPr>
        <w:t>M2 is the motor to which speed control is required.</w:t>
      </w:r>
    </w:p>
    <w:p>
      <w:pPr>
        <w:pStyle w:val="8"/>
        <w:spacing w:before="139" w:line="360" w:lineRule="auto"/>
        <w:ind w:left="160" w:right="3382"/>
        <w:jc w:val="both"/>
        <w:rPr>
          <w:rFonts w:hint="default" w:ascii="Times New Roman" w:hAnsi="Times New Roman" w:cs="Times New Roman"/>
        </w:rPr>
      </w:pPr>
      <w:r>
        <w:rPr>
          <w:rFonts w:hint="default" w:ascii="Times New Roman" w:hAnsi="Times New Roman" w:cs="Times New Roman"/>
        </w:rPr>
        <w:t>M1 may be any AC motor or DC motor with constant speed. G is a generator directly coupled to M1.</w:t>
      </w:r>
    </w:p>
    <w:p>
      <w:pPr>
        <w:pStyle w:val="8"/>
        <w:spacing w:line="360" w:lineRule="auto"/>
        <w:ind w:left="160" w:right="177"/>
        <w:jc w:val="both"/>
        <w:rPr>
          <w:rFonts w:hint="default" w:ascii="Times New Roman" w:hAnsi="Times New Roman" w:cs="Times New Roman"/>
        </w:rPr>
      </w:pPr>
      <w:r>
        <w:rPr>
          <w:rFonts w:hint="default" w:ascii="Times New Roman" w:hAnsi="Times New Roman" w:cs="Times New Roman"/>
        </w:rPr>
        <w:t>In this method, the output from generator G is fed to the armature of the motor M2 whose speed is to be controlled. The output voltage of generator G can be varied from zero to its maximum value by means of its field regulator and, hence, the armature voltage of the motor M2 is varied very smoothly. Hence, very smooth speed control of the dc motor can be obtained by this method.</w:t>
      </w:r>
    </w:p>
    <w:p>
      <w:pPr>
        <w:pStyle w:val="8"/>
        <w:rPr>
          <w:rFonts w:hint="default" w:ascii="Times New Roman" w:hAnsi="Times New Roman" w:cs="Times New Roman"/>
          <w:sz w:val="36"/>
        </w:rPr>
      </w:pPr>
    </w:p>
    <w:p>
      <w:pPr>
        <w:pStyle w:val="5"/>
        <w:ind w:firstLine="0"/>
        <w:jc w:val="both"/>
        <w:rPr>
          <w:rFonts w:hint="default" w:ascii="Times New Roman" w:hAnsi="Times New Roman" w:cs="Times New Roman"/>
        </w:rPr>
      </w:pPr>
      <w:r>
        <w:rPr>
          <w:rFonts w:hint="default" w:ascii="Times New Roman" w:hAnsi="Times New Roman" w:cs="Times New Roman"/>
        </w:rPr>
        <w:t>Speed Control Of Series Motor :</w:t>
      </w:r>
    </w:p>
    <w:p>
      <w:pPr>
        <w:pStyle w:val="8"/>
        <w:spacing w:before="137"/>
        <w:ind w:left="160"/>
        <w:jc w:val="both"/>
        <w:rPr>
          <w:rFonts w:hint="default" w:ascii="Times New Roman" w:hAnsi="Times New Roman" w:cs="Times New Roman"/>
        </w:rPr>
      </w:pPr>
      <w:r>
        <w:rPr>
          <w:rFonts w:hint="default" w:ascii="Times New Roman" w:hAnsi="Times New Roman" w:cs="Times New Roman"/>
        </w:rPr>
        <w:t>Speed control of dc series motor.</w:t>
      </w:r>
    </w:p>
    <w:p>
      <w:pPr>
        <w:pStyle w:val="8"/>
        <w:spacing w:before="139"/>
        <w:ind w:left="160"/>
        <w:jc w:val="both"/>
        <w:rPr>
          <w:rFonts w:hint="default" w:ascii="Times New Roman" w:hAnsi="Times New Roman" w:cs="Times New Roman"/>
        </w:rPr>
      </w:pPr>
      <w:r>
        <w:rPr>
          <w:rFonts w:hint="default" w:ascii="Times New Roman" w:hAnsi="Times New Roman" w:cs="Times New Roman"/>
          <w:b/>
        </w:rPr>
        <w:t xml:space="preserve">Field diverter: </w:t>
      </w:r>
      <w:r>
        <w:rPr>
          <w:rFonts w:hint="default" w:ascii="Times New Roman" w:hAnsi="Times New Roman" w:cs="Times New Roman"/>
        </w:rPr>
        <w:t>A variable resistance is connected parallel to the series field as</w:t>
      </w:r>
    </w:p>
    <w:p>
      <w:pPr>
        <w:pStyle w:val="8"/>
        <w:spacing w:before="137" w:line="360" w:lineRule="auto"/>
        <w:ind w:left="160" w:right="179" w:firstLine="60"/>
        <w:jc w:val="both"/>
        <w:rPr>
          <w:rFonts w:hint="default" w:ascii="Times New Roman" w:hAnsi="Times New Roman" w:cs="Times New Roman"/>
        </w:rPr>
      </w:pPr>
      <w:r>
        <w:rPr>
          <w:rFonts w:hint="default" w:ascii="Times New Roman" w:hAnsi="Times New Roman" w:cs="Times New Roman"/>
        </w:rPr>
        <w:t>This variable resistor is called as a diverter, as the desired amount of current can be diverted through this resistor and, hence, current through field coil can be decreased. Thus, flux can be decreased to the desired amount and speed can be increased.</w:t>
      </w:r>
    </w:p>
    <w:p>
      <w:pPr>
        <w:spacing w:after="0" w:line="360" w:lineRule="auto"/>
        <w:jc w:val="both"/>
        <w:rPr>
          <w:rFonts w:hint="default" w:ascii="Times New Roman" w:hAnsi="Times New Roman" w:cs="Times New Roman"/>
        </w:rPr>
        <w:sectPr>
          <w:pgSz w:w="11910" w:h="16840"/>
          <w:pgMar w:top="1360" w:right="1260" w:bottom="1400" w:left="1280" w:header="0" w:footer="1126" w:gutter="0"/>
          <w:cols w:space="720" w:num="1"/>
        </w:sectPr>
      </w:pPr>
    </w:p>
    <w:p>
      <w:pPr>
        <w:pStyle w:val="8"/>
        <w:spacing w:before="66" w:line="362" w:lineRule="auto"/>
        <w:ind w:left="160"/>
        <w:rPr>
          <w:rFonts w:hint="default" w:ascii="Times New Roman" w:hAnsi="Times New Roman" w:cs="Times New Roman"/>
        </w:rPr>
      </w:pPr>
      <w:r>
        <w:rPr>
          <w:rFonts w:hint="default" w:ascii="Times New Roman" w:hAnsi="Times New Roman" w:cs="Times New Roman"/>
          <w:b/>
        </w:rPr>
        <w:t xml:space="preserve">Armature diverter: </w:t>
      </w:r>
      <w:r>
        <w:rPr>
          <w:rFonts w:hint="default" w:ascii="Times New Roman" w:hAnsi="Times New Roman" w:cs="Times New Roman"/>
        </w:rPr>
        <w:t xml:space="preserve">Diverter is connected across the armature as for a given constant load torque, if armature current is reduced then the flux must increase, as Ta </w:t>
      </w:r>
      <w:r>
        <w:rPr>
          <w:rFonts w:hint="default" w:ascii="Times New Roman" w:hAnsi="Times New Roman" w:cs="Times New Roman"/>
        </w:rPr>
        <w:t xml:space="preserve">∝ </w:t>
      </w:r>
      <w:r>
        <w:rPr>
          <w:rFonts w:hint="default" w:ascii="Times New Roman" w:hAnsi="Times New Roman" w:cs="Times New Roman"/>
        </w:rPr>
        <w:t>ØIa</w:t>
      </w:r>
    </w:p>
    <w:p>
      <w:pPr>
        <w:pStyle w:val="8"/>
        <w:spacing w:line="360" w:lineRule="auto"/>
        <w:ind w:left="160"/>
        <w:rPr>
          <w:rFonts w:hint="default" w:ascii="Times New Roman" w:hAnsi="Times New Roman" w:cs="Times New Roman"/>
        </w:rPr>
      </w:pPr>
      <w:r>
        <w:rPr>
          <w:rFonts w:hint="default" w:ascii="Times New Roman" w:hAnsi="Times New Roman" w:cs="Times New Roman"/>
        </w:rPr>
        <w:t>This will result in an increase in current taken from the supply and hence flux Ø will increase and subsequently speed of the motor will decrease.</w:t>
      </w:r>
    </w:p>
    <w:p>
      <w:pPr>
        <w:pStyle w:val="12"/>
        <w:numPr>
          <w:ilvl w:val="0"/>
          <w:numId w:val="6"/>
        </w:numPr>
        <w:tabs>
          <w:tab w:val="left" w:pos="341"/>
        </w:tabs>
        <w:spacing w:before="0" w:after="0" w:line="360" w:lineRule="auto"/>
        <w:ind w:left="160" w:right="181" w:firstLine="0"/>
        <w:jc w:val="left"/>
        <w:rPr>
          <w:rFonts w:hint="default" w:ascii="Times New Roman" w:hAnsi="Times New Roman" w:cs="Times New Roman"/>
          <w:sz w:val="24"/>
        </w:rPr>
      </w:pPr>
      <w:r>
        <w:rPr>
          <w:rFonts w:hint="default" w:ascii="Times New Roman" w:hAnsi="Times New Roman" w:cs="Times New Roman"/>
          <w:b/>
          <w:sz w:val="24"/>
        </w:rPr>
        <w:t xml:space="preserve">Tapped field control: </w:t>
      </w:r>
      <w:r>
        <w:rPr>
          <w:rFonts w:hint="default" w:ascii="Times New Roman" w:hAnsi="Times New Roman" w:cs="Times New Roman"/>
          <w:sz w:val="24"/>
        </w:rPr>
        <w:t>field coil is tapped dividing number of turns. Thus we can select different value of Ø by selecting different number of</w:t>
      </w:r>
      <w:r>
        <w:rPr>
          <w:rFonts w:hint="default" w:ascii="Times New Roman" w:hAnsi="Times New Roman" w:cs="Times New Roman"/>
          <w:spacing w:val="-1"/>
          <w:sz w:val="24"/>
        </w:rPr>
        <w:t xml:space="preserve"> </w:t>
      </w:r>
      <w:r>
        <w:rPr>
          <w:rFonts w:hint="default" w:ascii="Times New Roman" w:hAnsi="Times New Roman" w:cs="Times New Roman"/>
          <w:sz w:val="24"/>
        </w:rPr>
        <w:t>turns.</w:t>
      </w:r>
    </w:p>
    <w:p>
      <w:pPr>
        <w:pStyle w:val="5"/>
        <w:numPr>
          <w:ilvl w:val="0"/>
          <w:numId w:val="6"/>
        </w:numPr>
        <w:tabs>
          <w:tab w:val="left" w:pos="400"/>
        </w:tabs>
        <w:spacing w:before="115" w:after="0" w:line="240" w:lineRule="auto"/>
        <w:ind w:left="400" w:right="0" w:hanging="240"/>
        <w:jc w:val="left"/>
        <w:rPr>
          <w:rFonts w:hint="default" w:ascii="Times New Roman" w:hAnsi="Times New Roman" w:cs="Times New Roman"/>
        </w:rPr>
      </w:pPr>
      <w:r>
        <w:rPr>
          <w:rFonts w:hint="default" w:ascii="Times New Roman" w:hAnsi="Times New Roman" w:cs="Times New Roman"/>
        </w:rPr>
        <w:t>Variable Resistance In Series With</w:t>
      </w:r>
      <w:r>
        <w:rPr>
          <w:rFonts w:hint="default" w:ascii="Times New Roman" w:hAnsi="Times New Roman" w:cs="Times New Roman"/>
          <w:spacing w:val="-1"/>
        </w:rPr>
        <w:t xml:space="preserve"> </w:t>
      </w:r>
      <w:r>
        <w:rPr>
          <w:rFonts w:hint="default" w:ascii="Times New Roman" w:hAnsi="Times New Roman" w:cs="Times New Roman"/>
        </w:rPr>
        <w:t>Armature</w:t>
      </w:r>
    </w:p>
    <w:p>
      <w:pPr>
        <w:pStyle w:val="8"/>
        <w:spacing w:before="137" w:line="360" w:lineRule="auto"/>
        <w:ind w:left="160"/>
        <w:rPr>
          <w:rFonts w:hint="default" w:ascii="Times New Roman" w:hAnsi="Times New Roman" w:cs="Times New Roman"/>
        </w:rPr>
      </w:pPr>
      <w:r>
        <w:rPr>
          <w:rFonts w:hint="default" w:ascii="Times New Roman" w:hAnsi="Times New Roman" w:cs="Times New Roman"/>
        </w:rPr>
        <w:t>By introducing resistance in series with the armature, voltage across the armature can be reduced. And, hence, speed reduces in proportion with it.</w:t>
      </w:r>
    </w:p>
    <w:p>
      <w:pPr>
        <w:pStyle w:val="5"/>
        <w:numPr>
          <w:ilvl w:val="0"/>
          <w:numId w:val="6"/>
        </w:numPr>
        <w:tabs>
          <w:tab w:val="left" w:pos="400"/>
        </w:tabs>
        <w:spacing w:before="0" w:after="0" w:line="240" w:lineRule="auto"/>
        <w:ind w:left="400" w:right="0" w:hanging="240"/>
        <w:jc w:val="left"/>
        <w:rPr>
          <w:rFonts w:hint="default" w:ascii="Times New Roman" w:hAnsi="Times New Roman" w:cs="Times New Roman"/>
        </w:rPr>
      </w:pPr>
      <w:r>
        <w:rPr>
          <w:rFonts w:hint="default" w:ascii="Times New Roman" w:hAnsi="Times New Roman" w:cs="Times New Roman"/>
        </w:rPr>
        <w:t>Series-Parallel</w:t>
      </w:r>
      <w:r>
        <w:rPr>
          <w:rFonts w:hint="default" w:ascii="Times New Roman" w:hAnsi="Times New Roman" w:cs="Times New Roman"/>
          <w:spacing w:val="-1"/>
        </w:rPr>
        <w:t xml:space="preserve"> </w:t>
      </w:r>
      <w:r>
        <w:rPr>
          <w:rFonts w:hint="default" w:ascii="Times New Roman" w:hAnsi="Times New Roman" w:cs="Times New Roman"/>
        </w:rPr>
        <w:t>Control</w:t>
      </w:r>
    </w:p>
    <w:p>
      <w:pPr>
        <w:pStyle w:val="8"/>
        <w:spacing w:before="139" w:line="360" w:lineRule="auto"/>
        <w:ind w:left="160" w:right="179"/>
        <w:jc w:val="both"/>
        <w:rPr>
          <w:rFonts w:hint="default" w:ascii="Times New Roman" w:hAnsi="Times New Roman" w:cs="Times New Roman"/>
        </w:rPr>
      </w:pPr>
      <w:r>
        <w:rPr>
          <w:rFonts w:hint="default" w:ascii="Times New Roman" w:hAnsi="Times New Roman" w:cs="Times New Roman"/>
        </w:rPr>
        <w:t>This system is widely used in electric traction, where two or more mechanically coupled series motors are employed. For low speeds, the motors are connected in series, and for higher speeds, the motors are connected in</w:t>
      </w:r>
      <w:r>
        <w:rPr>
          <w:rFonts w:hint="default" w:ascii="Times New Roman" w:hAnsi="Times New Roman" w:cs="Times New Roman"/>
          <w:spacing w:val="-1"/>
        </w:rPr>
        <w:t xml:space="preserve"> </w:t>
      </w:r>
      <w:r>
        <w:rPr>
          <w:rFonts w:hint="default" w:ascii="Times New Roman" w:hAnsi="Times New Roman" w:cs="Times New Roman"/>
        </w:rPr>
        <w:t>parallel.</w:t>
      </w:r>
    </w:p>
    <w:p>
      <w:pPr>
        <w:pStyle w:val="8"/>
        <w:spacing w:line="360" w:lineRule="auto"/>
        <w:ind w:left="160" w:right="177"/>
        <w:jc w:val="both"/>
        <w:rPr>
          <w:rFonts w:hint="default" w:ascii="Times New Roman" w:hAnsi="Times New Roman" w:cs="Times New Roman"/>
        </w:rPr>
      </w:pPr>
      <w:r>
        <w:rPr>
          <w:rFonts w:hint="default" w:ascii="Times New Roman" w:hAnsi="Times New Roman" w:cs="Times New Roman"/>
        </w:rPr>
        <w:t>When in series, the motors have the same current passing through them, although voltage across each motor is divided. When in parallel, the voltage across each motor is same although the current gets divided.</w:t>
      </w:r>
    </w:p>
    <w:p>
      <w:pPr>
        <w:pStyle w:val="8"/>
        <w:rPr>
          <w:rFonts w:hint="default" w:ascii="Times New Roman" w:hAnsi="Times New Roman" w:cs="Times New Roman"/>
          <w:sz w:val="36"/>
        </w:rPr>
      </w:pPr>
    </w:p>
    <w:p>
      <w:pPr>
        <w:pStyle w:val="12"/>
        <w:numPr>
          <w:ilvl w:val="1"/>
          <w:numId w:val="4"/>
        </w:numPr>
        <w:tabs>
          <w:tab w:val="left" w:pos="880"/>
        </w:tabs>
        <w:spacing w:before="1" w:after="0" w:line="360" w:lineRule="auto"/>
        <w:ind w:left="160" w:right="6206" w:firstLine="0"/>
        <w:jc w:val="both"/>
        <w:rPr>
          <w:rFonts w:hint="default" w:ascii="Times New Roman" w:hAnsi="Times New Roman" w:cs="Times New Roman"/>
          <w:b/>
          <w:sz w:val="28"/>
        </w:rPr>
      </w:pPr>
      <w:r>
        <w:rPr>
          <w:rFonts w:hint="default" w:ascii="Times New Roman" w:hAnsi="Times New Roman" w:cs="Times New Roman"/>
          <w:b/>
          <w:sz w:val="28"/>
        </w:rPr>
        <w:t>PRESENT WORK This is with IC555</w:t>
      </w:r>
      <w:r>
        <w:rPr>
          <w:rFonts w:hint="default" w:ascii="Times New Roman" w:hAnsi="Times New Roman" w:cs="Times New Roman"/>
          <w:b/>
          <w:spacing w:val="-7"/>
          <w:sz w:val="28"/>
        </w:rPr>
        <w:t xml:space="preserve"> </w:t>
      </w:r>
      <w:r>
        <w:rPr>
          <w:rFonts w:hint="default" w:ascii="Times New Roman" w:hAnsi="Times New Roman" w:cs="Times New Roman"/>
          <w:b/>
          <w:sz w:val="28"/>
        </w:rPr>
        <w:t>timer.</w:t>
      </w:r>
    </w:p>
    <w:p>
      <w:pPr>
        <w:pStyle w:val="8"/>
        <w:spacing w:line="360" w:lineRule="auto"/>
        <w:ind w:left="160" w:right="178" w:firstLine="804"/>
        <w:jc w:val="both"/>
        <w:rPr>
          <w:rFonts w:hint="default" w:ascii="Times New Roman" w:hAnsi="Times New Roman" w:cs="Times New Roman"/>
        </w:rPr>
      </w:pPr>
      <w:r>
        <w:rPr>
          <w:rFonts w:hint="default" w:ascii="Times New Roman" w:hAnsi="Times New Roman" w:cs="Times New Roman"/>
        </w:rPr>
        <w:t>Speed Control of DC Motor can be implemented using 555 timer and Pulse Width Modulation (PWM). Most of the industrial process requires to be run on the certain parameters where speed of the drive is concerned. The electric drive systems used in many industrial applications require higher performance, reliability, variable speed due to its ease of controllability. The speed control of DC motor is important in applications where precision and protection are of essence. Purpose of a motor speed controller is to take a signal representing the required speed and to drive a motor at that speed. In this project controller presented uses the pulse width modulation (PWM) technique for speed control of DC</w:t>
      </w:r>
      <w:r>
        <w:rPr>
          <w:rFonts w:hint="default" w:ascii="Times New Roman" w:hAnsi="Times New Roman" w:cs="Times New Roman"/>
          <w:spacing w:val="-14"/>
        </w:rPr>
        <w:t xml:space="preserve"> </w:t>
      </w:r>
      <w:r>
        <w:rPr>
          <w:rFonts w:hint="default" w:ascii="Times New Roman" w:hAnsi="Times New Roman" w:cs="Times New Roman"/>
        </w:rPr>
        <w:t>motor.</w:t>
      </w:r>
    </w:p>
    <w:p>
      <w:pPr>
        <w:pStyle w:val="8"/>
        <w:rPr>
          <w:rFonts w:hint="default" w:ascii="Times New Roman" w:hAnsi="Times New Roman" w:cs="Times New Roman"/>
          <w:sz w:val="26"/>
        </w:rPr>
      </w:pPr>
    </w:p>
    <w:p>
      <w:pPr>
        <w:pStyle w:val="8"/>
        <w:spacing w:before="10"/>
        <w:rPr>
          <w:rFonts w:hint="default" w:ascii="Times New Roman" w:hAnsi="Times New Roman" w:cs="Times New Roman"/>
          <w:sz w:val="30"/>
        </w:rPr>
      </w:pPr>
    </w:p>
    <w:p>
      <w:pPr>
        <w:pStyle w:val="12"/>
        <w:numPr>
          <w:ilvl w:val="1"/>
          <w:numId w:val="4"/>
        </w:numPr>
        <w:tabs>
          <w:tab w:val="left" w:pos="879"/>
          <w:tab w:val="left" w:pos="880"/>
        </w:tabs>
        <w:spacing w:before="0" w:after="0" w:line="240" w:lineRule="auto"/>
        <w:ind w:left="880" w:right="0" w:hanging="720"/>
        <w:jc w:val="left"/>
        <w:rPr>
          <w:rFonts w:hint="default" w:ascii="Times New Roman" w:hAnsi="Times New Roman" w:cs="Times New Roman"/>
          <w:b/>
          <w:sz w:val="28"/>
        </w:rPr>
      </w:pPr>
      <w:r>
        <w:rPr>
          <w:rFonts w:hint="default" w:ascii="Times New Roman" w:hAnsi="Times New Roman" w:cs="Times New Roman"/>
          <w:b/>
          <w:sz w:val="28"/>
        </w:rPr>
        <w:t>LITERATURE</w:t>
      </w:r>
      <w:r>
        <w:rPr>
          <w:rFonts w:hint="default" w:ascii="Times New Roman" w:hAnsi="Times New Roman" w:cs="Times New Roman"/>
          <w:b/>
          <w:spacing w:val="-2"/>
          <w:sz w:val="28"/>
        </w:rPr>
        <w:t xml:space="preserve"> </w:t>
      </w:r>
      <w:r>
        <w:rPr>
          <w:rFonts w:hint="default" w:ascii="Times New Roman" w:hAnsi="Times New Roman" w:cs="Times New Roman"/>
          <w:b/>
          <w:sz w:val="28"/>
        </w:rPr>
        <w:t>SURVEY</w:t>
      </w:r>
    </w:p>
    <w:p>
      <w:pPr>
        <w:pStyle w:val="8"/>
        <w:spacing w:before="162" w:line="276" w:lineRule="auto"/>
        <w:ind w:left="160" w:right="177" w:firstLine="720"/>
        <w:jc w:val="both"/>
        <w:rPr>
          <w:rFonts w:hint="default" w:ascii="Times New Roman" w:hAnsi="Times New Roman" w:cs="Times New Roman"/>
        </w:rPr>
      </w:pPr>
      <w:r>
        <w:rPr>
          <w:rFonts w:hint="default" w:ascii="Times New Roman" w:hAnsi="Times New Roman" w:cs="Times New Roman"/>
          <w:color w:val="333333"/>
        </w:rPr>
        <w:t>Dc motor are mostly used in industries so we used</w:t>
      </w:r>
      <w:r>
        <w:rPr>
          <w:rFonts w:hint="default" w:ascii="Times New Roman" w:hAnsi="Times New Roman" w:cs="Times New Roman"/>
        </w:rPr>
        <w:t xml:space="preserve">to governthe rate </w:t>
      </w:r>
      <w:r>
        <w:rPr>
          <w:rFonts w:hint="default" w:ascii="Times New Roman" w:hAnsi="Times New Roman" w:cs="Times New Roman"/>
          <w:color w:val="333333"/>
        </w:rPr>
        <w:t xml:space="preserve">of the motor </w:t>
      </w:r>
      <w:r>
        <w:rPr>
          <w:rFonts w:hint="default" w:ascii="Times New Roman" w:hAnsi="Times New Roman" w:cs="Times New Roman"/>
        </w:rPr>
        <w:t xml:space="preserve">with the aid of usingthe usage of </w:t>
      </w:r>
      <w:r>
        <w:rPr>
          <w:rFonts w:hint="default" w:ascii="Times New Roman" w:hAnsi="Times New Roman" w:cs="Times New Roman"/>
          <w:color w:val="333333"/>
        </w:rPr>
        <w:t xml:space="preserve">PWM. In this paper, </w:t>
      </w:r>
      <w:r>
        <w:rPr>
          <w:rFonts w:hint="default" w:ascii="Times New Roman" w:hAnsi="Times New Roman" w:cs="Times New Roman"/>
        </w:rPr>
        <w:t>to governthe rate</w:t>
      </w:r>
      <w:r>
        <w:rPr>
          <w:rFonts w:hint="default" w:ascii="Times New Roman" w:hAnsi="Times New Roman" w:cs="Times New Roman"/>
          <w:color w:val="333333"/>
        </w:rPr>
        <w:t xml:space="preserve">of DC motor </w:t>
      </w:r>
      <w:r>
        <w:rPr>
          <w:rFonts w:hint="default" w:ascii="Times New Roman" w:hAnsi="Times New Roman" w:cs="Times New Roman"/>
        </w:rPr>
        <w:t xml:space="preserve">the usage of </w:t>
      </w:r>
      <w:r>
        <w:rPr>
          <w:rFonts w:hint="default" w:ascii="Times New Roman" w:hAnsi="Times New Roman" w:cs="Times New Roman"/>
          <w:color w:val="333333"/>
        </w:rPr>
        <w:t xml:space="preserve">Pulse Width Modulation (PWM) method. Microcontroller AT89S52 is used to generate PWM. L293D IC is used to </w:t>
      </w:r>
      <w:r>
        <w:rPr>
          <w:rFonts w:hint="default" w:ascii="Times New Roman" w:hAnsi="Times New Roman" w:cs="Times New Roman"/>
        </w:rPr>
        <w:t xml:space="preserve">power </w:t>
      </w:r>
      <w:r>
        <w:rPr>
          <w:rFonts w:hint="default" w:ascii="Times New Roman" w:hAnsi="Times New Roman" w:cs="Times New Roman"/>
          <w:color w:val="333333"/>
        </w:rPr>
        <w:t>the motor</w:t>
      </w:r>
      <w:r>
        <w:rPr>
          <w:rFonts w:hint="default" w:ascii="Times New Roman" w:hAnsi="Times New Roman" w:cs="Times New Roman"/>
        </w:rPr>
        <w:t xml:space="preserve">that'smade of </w:t>
      </w:r>
      <w:r>
        <w:rPr>
          <w:rFonts w:hint="default" w:ascii="Times New Roman" w:hAnsi="Times New Roman" w:cs="Times New Roman"/>
          <w:color w:val="333333"/>
        </w:rPr>
        <w:t>H-Bridge. 555 IC is used with opto</w:t>
      </w:r>
    </w:p>
    <w:p>
      <w:pPr>
        <w:spacing w:after="0" w:line="276" w:lineRule="auto"/>
        <w:jc w:val="both"/>
        <w:rPr>
          <w:rFonts w:hint="default" w:ascii="Times New Roman" w:hAnsi="Times New Roman" w:cs="Times New Roman"/>
        </w:rPr>
        <w:sectPr>
          <w:pgSz w:w="11910" w:h="16840"/>
          <w:pgMar w:top="1360" w:right="1260" w:bottom="1400" w:left="1280" w:header="0" w:footer="1126" w:gutter="0"/>
          <w:cols w:space="720" w:num="1"/>
        </w:sectPr>
      </w:pPr>
    </w:p>
    <w:p>
      <w:pPr>
        <w:pStyle w:val="8"/>
        <w:spacing w:before="66" w:line="276" w:lineRule="auto"/>
        <w:ind w:left="160" w:right="178"/>
        <w:jc w:val="both"/>
        <w:rPr>
          <w:rFonts w:hint="default" w:ascii="Times New Roman" w:hAnsi="Times New Roman" w:cs="Times New Roman"/>
        </w:rPr>
      </w:pPr>
      <w:r>
        <w:rPr>
          <w:rFonts w:hint="default" w:ascii="Times New Roman" w:hAnsi="Times New Roman" w:cs="Times New Roman"/>
          <w:color w:val="333333"/>
        </w:rPr>
        <w:t xml:space="preserve">coupler to </w:t>
      </w:r>
      <w:r>
        <w:rPr>
          <w:rFonts w:hint="default" w:ascii="Times New Roman" w:hAnsi="Times New Roman" w:cs="Times New Roman"/>
        </w:rPr>
        <w:t xml:space="preserve">experiencethe rate </w:t>
      </w:r>
      <w:r>
        <w:rPr>
          <w:rFonts w:hint="default" w:ascii="Times New Roman" w:hAnsi="Times New Roman" w:cs="Times New Roman"/>
          <w:color w:val="333333"/>
        </w:rPr>
        <w:t xml:space="preserve">of DC motor. Rectifier circuit is used for power </w:t>
      </w:r>
      <w:r>
        <w:rPr>
          <w:rFonts w:hint="default" w:ascii="Times New Roman" w:hAnsi="Times New Roman" w:cs="Times New Roman"/>
        </w:rPr>
        <w:t xml:space="preserve">deliver </w:t>
      </w:r>
      <w:r>
        <w:rPr>
          <w:rFonts w:hint="default" w:ascii="Times New Roman" w:hAnsi="Times New Roman" w:cs="Times New Roman"/>
          <w:color w:val="333333"/>
        </w:rPr>
        <w:t xml:space="preserve">to circuit and motor. This paper </w:t>
      </w:r>
      <w:r>
        <w:rPr>
          <w:rFonts w:hint="default" w:ascii="Times New Roman" w:hAnsi="Times New Roman" w:cs="Times New Roman"/>
        </w:rPr>
        <w:t>indicates</w:t>
      </w:r>
      <w:r>
        <w:rPr>
          <w:rFonts w:hint="default" w:ascii="Times New Roman" w:hAnsi="Times New Roman" w:cs="Times New Roman"/>
          <w:color w:val="333333"/>
        </w:rPr>
        <w:t xml:space="preserve">that </w:t>
      </w:r>
      <w:r>
        <w:rPr>
          <w:rFonts w:hint="default" w:ascii="Times New Roman" w:hAnsi="Times New Roman" w:cs="Times New Roman"/>
        </w:rPr>
        <w:t>particular</w:t>
      </w:r>
      <w:r>
        <w:rPr>
          <w:rFonts w:hint="default" w:ascii="Times New Roman" w:hAnsi="Times New Roman" w:cs="Times New Roman"/>
          <w:color w:val="333333"/>
        </w:rPr>
        <w:t xml:space="preserve">and </w:t>
      </w:r>
      <w:r>
        <w:rPr>
          <w:rFonts w:hint="default" w:ascii="Times New Roman" w:hAnsi="Times New Roman" w:cs="Times New Roman"/>
        </w:rPr>
        <w:t xml:space="preserve">correctmanage </w:t>
      </w:r>
      <w:r>
        <w:rPr>
          <w:rFonts w:hint="default" w:ascii="Times New Roman" w:hAnsi="Times New Roman" w:cs="Times New Roman"/>
          <w:color w:val="333333"/>
        </w:rPr>
        <w:t xml:space="preserve">of small DC </w:t>
      </w:r>
      <w:r>
        <w:rPr>
          <w:rFonts w:hint="default" w:ascii="Times New Roman" w:hAnsi="Times New Roman" w:cs="Times New Roman"/>
        </w:rPr>
        <w:t>automobileswith outthe usage ofluxurious</w:t>
      </w:r>
      <w:r>
        <w:rPr>
          <w:rFonts w:hint="default" w:ascii="Times New Roman" w:hAnsi="Times New Roman" w:cs="Times New Roman"/>
          <w:spacing w:val="-7"/>
        </w:rPr>
        <w:t xml:space="preserve"> </w:t>
      </w:r>
      <w:r>
        <w:rPr>
          <w:rFonts w:hint="default" w:ascii="Times New Roman" w:hAnsi="Times New Roman" w:cs="Times New Roman"/>
          <w:color w:val="333333"/>
        </w:rPr>
        <w:t>components.</w:t>
      </w:r>
    </w:p>
    <w:p>
      <w:pPr>
        <w:pStyle w:val="8"/>
        <w:spacing w:before="200" w:line="276" w:lineRule="auto"/>
        <w:ind w:left="160" w:right="177"/>
        <w:jc w:val="both"/>
        <w:rPr>
          <w:rFonts w:hint="default" w:ascii="Times New Roman" w:hAnsi="Times New Roman" w:cs="Times New Roman"/>
        </w:rPr>
      </w:pPr>
      <w:r>
        <w:rPr>
          <w:rFonts w:hint="default" w:ascii="Times New Roman" w:hAnsi="Times New Roman" w:cs="Times New Roman"/>
          <w:color w:val="333333"/>
        </w:rPr>
        <w:t>Hence , the speed control of the motor is controlled by the PWM which is generated via microcontroller and it is Low cost, It is reliable one, It is efficient and long lasting, The speed will be in constant at different loads, It  is  more  comfortable  to  use  in  industries  for  speed control of the motors. Our project is discussed on base  of  the  pulse  width modulation.</w:t>
      </w:r>
    </w:p>
    <w:p>
      <w:pPr>
        <w:pStyle w:val="8"/>
        <w:spacing w:before="198" w:line="276" w:lineRule="auto"/>
        <w:ind w:left="160" w:right="185"/>
        <w:jc w:val="both"/>
        <w:rPr>
          <w:rFonts w:hint="default" w:ascii="Times New Roman" w:hAnsi="Times New Roman" w:cs="Times New Roman"/>
        </w:rPr>
      </w:pPr>
      <w:r>
        <w:rPr>
          <w:rFonts w:hint="default" w:ascii="Times New Roman" w:hAnsi="Times New Roman" w:cs="Times New Roman"/>
          <w:spacing w:val="2"/>
        </w:rPr>
        <w:t xml:space="preserve">The   </w:t>
      </w:r>
      <w:r>
        <w:rPr>
          <w:rFonts w:hint="default" w:ascii="Times New Roman" w:hAnsi="Times New Roman" w:cs="Times New Roman"/>
          <w:spacing w:val="3"/>
        </w:rPr>
        <w:t xml:space="preserve">speed    control    </w:t>
      </w:r>
      <w:r>
        <w:rPr>
          <w:rFonts w:hint="default" w:ascii="Times New Roman" w:hAnsi="Times New Roman" w:cs="Times New Roman"/>
        </w:rPr>
        <w:t xml:space="preserve">of    DC    </w:t>
      </w:r>
      <w:r>
        <w:rPr>
          <w:rFonts w:hint="default" w:ascii="Times New Roman" w:hAnsi="Times New Roman" w:cs="Times New Roman"/>
          <w:spacing w:val="2"/>
        </w:rPr>
        <w:t xml:space="preserve">(DC)    motor    </w:t>
      </w:r>
      <w:r>
        <w:rPr>
          <w:rFonts w:hint="default" w:ascii="Times New Roman" w:hAnsi="Times New Roman" w:cs="Times New Roman"/>
        </w:rPr>
        <w:t xml:space="preserve">for    </w:t>
      </w:r>
      <w:r>
        <w:rPr>
          <w:rFonts w:hint="default" w:ascii="Times New Roman" w:hAnsi="Times New Roman" w:cs="Times New Roman"/>
          <w:spacing w:val="3"/>
        </w:rPr>
        <w:t xml:space="preserve">various    applications    </w:t>
      </w:r>
      <w:r>
        <w:rPr>
          <w:rFonts w:hint="default" w:ascii="Times New Roman" w:hAnsi="Times New Roman" w:cs="Times New Roman"/>
        </w:rPr>
        <w:t xml:space="preserve">is </w:t>
      </w:r>
      <w:r>
        <w:rPr>
          <w:rFonts w:hint="default" w:ascii="Times New Roman" w:hAnsi="Times New Roman" w:cs="Times New Roman"/>
          <w:spacing w:val="3"/>
        </w:rPr>
        <w:t xml:space="preserve">extremely     important.     especially      requirement,      setting      </w:t>
      </w:r>
      <w:r>
        <w:rPr>
          <w:rFonts w:hint="default" w:ascii="Times New Roman" w:hAnsi="Times New Roman" w:cs="Times New Roman"/>
        </w:rPr>
        <w:t xml:space="preserve">a      </w:t>
      </w:r>
      <w:r>
        <w:rPr>
          <w:rFonts w:hint="default" w:ascii="Times New Roman" w:hAnsi="Times New Roman" w:cs="Times New Roman"/>
          <w:spacing w:val="3"/>
        </w:rPr>
        <w:t xml:space="preserve">speed      </w:t>
      </w:r>
      <w:r>
        <w:rPr>
          <w:rFonts w:hint="default" w:ascii="Times New Roman" w:hAnsi="Times New Roman" w:cs="Times New Roman"/>
        </w:rPr>
        <w:t xml:space="preserve">DC </w:t>
      </w:r>
      <w:r>
        <w:rPr>
          <w:rFonts w:hint="default" w:ascii="Times New Roman" w:hAnsi="Times New Roman" w:cs="Times New Roman"/>
          <w:spacing w:val="2"/>
        </w:rPr>
        <w:t xml:space="preserve">motor </w:t>
      </w:r>
      <w:r>
        <w:rPr>
          <w:rFonts w:hint="default" w:ascii="Times New Roman" w:hAnsi="Times New Roman" w:cs="Times New Roman"/>
          <w:spacing w:val="3"/>
        </w:rPr>
        <w:t xml:space="preserve">becausethe driving equipment </w:t>
      </w:r>
      <w:r>
        <w:rPr>
          <w:rFonts w:hint="default" w:ascii="Times New Roman" w:hAnsi="Times New Roman" w:cs="Times New Roman"/>
          <w:spacing w:val="2"/>
        </w:rPr>
        <w:t xml:space="preserve">must </w:t>
      </w:r>
      <w:r>
        <w:rPr>
          <w:rFonts w:hint="default" w:ascii="Times New Roman" w:hAnsi="Times New Roman" w:cs="Times New Roman"/>
        </w:rPr>
        <w:t xml:space="preserve">be </w:t>
      </w:r>
      <w:r>
        <w:rPr>
          <w:rFonts w:hint="default" w:ascii="Times New Roman" w:hAnsi="Times New Roman" w:cs="Times New Roman"/>
          <w:spacing w:val="3"/>
        </w:rPr>
        <w:t xml:space="preserve">performed remotely. thereunder condition, conducted </w:t>
      </w:r>
      <w:r>
        <w:rPr>
          <w:rFonts w:hint="default" w:ascii="Times New Roman" w:hAnsi="Times New Roman" w:cs="Times New Roman"/>
        </w:rPr>
        <w:t xml:space="preserve">a </w:t>
      </w:r>
      <w:r>
        <w:rPr>
          <w:rFonts w:hint="default" w:ascii="Times New Roman" w:hAnsi="Times New Roman" w:cs="Times New Roman"/>
          <w:spacing w:val="2"/>
        </w:rPr>
        <w:t xml:space="preserve">search </w:t>
      </w:r>
      <w:r>
        <w:rPr>
          <w:rFonts w:hint="default" w:ascii="Times New Roman" w:hAnsi="Times New Roman" w:cs="Times New Roman"/>
        </w:rPr>
        <w:t xml:space="preserve">on a DC </w:t>
      </w:r>
      <w:r>
        <w:rPr>
          <w:rFonts w:hint="default" w:ascii="Times New Roman" w:hAnsi="Times New Roman" w:cs="Times New Roman"/>
          <w:spacing w:val="2"/>
        </w:rPr>
        <w:t xml:space="preserve">motor speed </w:t>
      </w:r>
      <w:r>
        <w:rPr>
          <w:rFonts w:hint="default" w:ascii="Times New Roman" w:hAnsi="Times New Roman" w:cs="Times New Roman"/>
          <w:spacing w:val="3"/>
        </w:rPr>
        <w:t xml:space="preserve">control </w:t>
      </w:r>
      <w:r>
        <w:rPr>
          <w:rFonts w:hint="default" w:ascii="Times New Roman" w:hAnsi="Times New Roman" w:cs="Times New Roman"/>
        </w:rPr>
        <w:t xml:space="preserve">with </w:t>
      </w:r>
      <w:r>
        <w:rPr>
          <w:rFonts w:hint="default" w:ascii="Times New Roman" w:hAnsi="Times New Roman" w:cs="Times New Roman"/>
          <w:spacing w:val="3"/>
        </w:rPr>
        <w:t xml:space="preserve">pulse width modulation (PWM) method </w:t>
      </w:r>
      <w:r>
        <w:rPr>
          <w:rFonts w:hint="default" w:ascii="Times New Roman" w:hAnsi="Times New Roman" w:cs="Times New Roman"/>
        </w:rPr>
        <w:t xml:space="preserve">of the </w:t>
      </w:r>
      <w:r>
        <w:rPr>
          <w:rFonts w:hint="default" w:ascii="Times New Roman" w:hAnsi="Times New Roman" w:cs="Times New Roman"/>
          <w:spacing w:val="3"/>
        </w:rPr>
        <w:t xml:space="preserve">infrared remote. </w:t>
      </w:r>
      <w:r>
        <w:rPr>
          <w:rFonts w:hint="default" w:ascii="Times New Roman" w:hAnsi="Times New Roman" w:cs="Times New Roman"/>
        </w:rPr>
        <w:t xml:space="preserve">PWM is </w:t>
      </w:r>
      <w:r>
        <w:rPr>
          <w:rFonts w:hint="default" w:ascii="Times New Roman" w:hAnsi="Times New Roman" w:cs="Times New Roman"/>
          <w:spacing w:val="3"/>
        </w:rPr>
        <w:t xml:space="preserve">method </w:t>
      </w:r>
      <w:r>
        <w:rPr>
          <w:rFonts w:hint="default" w:ascii="Times New Roman" w:hAnsi="Times New Roman" w:cs="Times New Roman"/>
          <w:spacing w:val="2"/>
        </w:rPr>
        <w:t xml:space="preserve">which will </w:t>
      </w:r>
      <w:r>
        <w:rPr>
          <w:rFonts w:hint="default" w:ascii="Times New Roman" w:hAnsi="Times New Roman" w:cs="Times New Roman"/>
        </w:rPr>
        <w:t xml:space="preserve">be </w:t>
      </w:r>
      <w:r>
        <w:rPr>
          <w:rFonts w:hint="default" w:ascii="Times New Roman" w:hAnsi="Times New Roman" w:cs="Times New Roman"/>
          <w:spacing w:val="2"/>
        </w:rPr>
        <w:t xml:space="preserve">used </w:t>
      </w:r>
      <w:r>
        <w:rPr>
          <w:rFonts w:hint="default" w:ascii="Times New Roman" w:hAnsi="Times New Roman" w:cs="Times New Roman"/>
        </w:rPr>
        <w:t xml:space="preserve">as a  </w:t>
      </w:r>
      <w:r>
        <w:rPr>
          <w:rFonts w:hint="default" w:ascii="Times New Roman" w:hAnsi="Times New Roman" w:cs="Times New Roman"/>
          <w:spacing w:val="3"/>
        </w:rPr>
        <w:t xml:space="preserve">efficient </w:t>
      </w:r>
      <w:r>
        <w:rPr>
          <w:rFonts w:hint="default" w:ascii="Times New Roman" w:hAnsi="Times New Roman" w:cs="Times New Roman"/>
        </w:rPr>
        <w:t xml:space="preserve">DC  </w:t>
      </w:r>
      <w:r>
        <w:rPr>
          <w:rFonts w:hint="default" w:ascii="Times New Roman" w:hAnsi="Times New Roman" w:cs="Times New Roman"/>
          <w:spacing w:val="2"/>
        </w:rPr>
        <w:t xml:space="preserve">motor </w:t>
      </w:r>
      <w:r>
        <w:rPr>
          <w:rFonts w:hint="default" w:ascii="Times New Roman" w:hAnsi="Times New Roman" w:cs="Times New Roman"/>
          <w:spacing w:val="3"/>
        </w:rPr>
        <w:t xml:space="preserve">speed control. Controller </w:t>
      </w:r>
      <w:r>
        <w:rPr>
          <w:rFonts w:hint="default" w:ascii="Times New Roman" w:hAnsi="Times New Roman" w:cs="Times New Roman"/>
          <w:spacing w:val="2"/>
        </w:rPr>
        <w:t xml:space="preserve">used </w:t>
      </w:r>
      <w:r>
        <w:rPr>
          <w:rFonts w:hint="default" w:ascii="Times New Roman" w:hAnsi="Times New Roman" w:cs="Times New Roman"/>
        </w:rPr>
        <w:t xml:space="preserve">TV </w:t>
      </w:r>
      <w:r>
        <w:rPr>
          <w:rFonts w:hint="default" w:ascii="Times New Roman" w:hAnsi="Times New Roman" w:cs="Times New Roman"/>
          <w:spacing w:val="3"/>
        </w:rPr>
        <w:t xml:space="preserve">remote </w:t>
      </w:r>
      <w:r>
        <w:rPr>
          <w:rFonts w:hint="default" w:ascii="Times New Roman" w:hAnsi="Times New Roman" w:cs="Times New Roman"/>
        </w:rPr>
        <w:t xml:space="preserve">to </w:t>
      </w:r>
      <w:r>
        <w:rPr>
          <w:rFonts w:hint="default" w:ascii="Times New Roman" w:hAnsi="Times New Roman" w:cs="Times New Roman"/>
          <w:spacing w:val="2"/>
        </w:rPr>
        <w:t xml:space="preserve">send data </w:t>
      </w:r>
      <w:r>
        <w:rPr>
          <w:rFonts w:hint="default" w:ascii="Times New Roman" w:hAnsi="Times New Roman" w:cs="Times New Roman"/>
        </w:rPr>
        <w:t xml:space="preserve">to  </w:t>
      </w:r>
      <w:r>
        <w:rPr>
          <w:rFonts w:hint="default" w:ascii="Times New Roman" w:hAnsi="Times New Roman" w:cs="Times New Roman"/>
          <w:spacing w:val="3"/>
        </w:rPr>
        <w:t xml:space="preserve">ATmega16 microcontroller through </w:t>
      </w:r>
      <w:r>
        <w:rPr>
          <w:rFonts w:hint="default" w:ascii="Times New Roman" w:hAnsi="Times New Roman" w:cs="Times New Roman"/>
        </w:rPr>
        <w:t xml:space="preserve">the IR </w:t>
      </w:r>
      <w:r>
        <w:rPr>
          <w:rFonts w:hint="default" w:ascii="Times New Roman" w:hAnsi="Times New Roman" w:cs="Times New Roman"/>
          <w:spacing w:val="3"/>
        </w:rPr>
        <w:t xml:space="preserve">receiver. </w:t>
      </w:r>
      <w:r>
        <w:rPr>
          <w:rFonts w:hint="default" w:ascii="Times New Roman" w:hAnsi="Times New Roman" w:cs="Times New Roman"/>
          <w:spacing w:val="2"/>
        </w:rPr>
        <w:t xml:space="preserve">This </w:t>
      </w:r>
      <w:r>
        <w:rPr>
          <w:rFonts w:hint="default" w:ascii="Times New Roman" w:hAnsi="Times New Roman" w:cs="Times New Roman"/>
          <w:spacing w:val="3"/>
        </w:rPr>
        <w:t xml:space="preserve">command controls </w:t>
      </w:r>
      <w:r>
        <w:rPr>
          <w:rFonts w:hint="default" w:ascii="Times New Roman" w:hAnsi="Times New Roman" w:cs="Times New Roman"/>
        </w:rPr>
        <w:t xml:space="preserve">the </w:t>
      </w:r>
      <w:r>
        <w:rPr>
          <w:rFonts w:hint="default" w:ascii="Times New Roman" w:hAnsi="Times New Roman" w:cs="Times New Roman"/>
          <w:spacing w:val="2"/>
        </w:rPr>
        <w:t xml:space="preserve">L293D </w:t>
      </w:r>
      <w:r>
        <w:rPr>
          <w:rFonts w:hint="default" w:ascii="Times New Roman" w:hAnsi="Times New Roman" w:cs="Times New Roman"/>
          <w:spacing w:val="3"/>
        </w:rPr>
        <w:t xml:space="preserve">driver </w:t>
      </w:r>
      <w:r>
        <w:rPr>
          <w:rFonts w:hint="default" w:ascii="Times New Roman" w:hAnsi="Times New Roman" w:cs="Times New Roman"/>
        </w:rPr>
        <w:t xml:space="preserve">IC to </w:t>
      </w:r>
      <w:r>
        <w:rPr>
          <w:rFonts w:hint="default" w:ascii="Times New Roman" w:hAnsi="Times New Roman" w:cs="Times New Roman"/>
          <w:spacing w:val="3"/>
        </w:rPr>
        <w:t xml:space="preserve">regulate </w:t>
      </w:r>
      <w:r>
        <w:rPr>
          <w:rFonts w:hint="default" w:ascii="Times New Roman" w:hAnsi="Times New Roman" w:cs="Times New Roman"/>
        </w:rPr>
        <w:t xml:space="preserve">the </w:t>
      </w:r>
      <w:r>
        <w:rPr>
          <w:rFonts w:hint="default" w:ascii="Times New Roman" w:hAnsi="Times New Roman" w:cs="Times New Roman"/>
          <w:spacing w:val="3"/>
        </w:rPr>
        <w:t xml:space="preserve">direction </w:t>
      </w:r>
      <w:r>
        <w:rPr>
          <w:rFonts w:hint="default" w:ascii="Times New Roman" w:hAnsi="Times New Roman" w:cs="Times New Roman"/>
        </w:rPr>
        <w:t xml:space="preserve">and </w:t>
      </w:r>
      <w:r>
        <w:rPr>
          <w:rFonts w:hint="default" w:ascii="Times New Roman" w:hAnsi="Times New Roman" w:cs="Times New Roman"/>
          <w:spacing w:val="2"/>
        </w:rPr>
        <w:t xml:space="preserve">speed </w:t>
      </w:r>
      <w:r>
        <w:rPr>
          <w:rFonts w:hint="default" w:ascii="Times New Roman" w:hAnsi="Times New Roman" w:cs="Times New Roman"/>
        </w:rPr>
        <w:t xml:space="preserve">of a DC </w:t>
      </w:r>
      <w:r>
        <w:rPr>
          <w:rFonts w:hint="default" w:ascii="Times New Roman" w:hAnsi="Times New Roman" w:cs="Times New Roman"/>
          <w:spacing w:val="3"/>
        </w:rPr>
        <w:t>motor.</w:t>
      </w:r>
      <w:r>
        <w:rPr>
          <w:rFonts w:hint="default" w:ascii="Times New Roman" w:hAnsi="Times New Roman" w:cs="Times New Roman"/>
          <w:color w:val="333333"/>
          <w:spacing w:val="3"/>
        </w:rPr>
        <w:t xml:space="preserve">To calculate </w:t>
      </w:r>
      <w:r>
        <w:rPr>
          <w:rFonts w:hint="default" w:ascii="Times New Roman" w:hAnsi="Times New Roman" w:cs="Times New Roman"/>
        </w:rPr>
        <w:t xml:space="preserve">the </w:t>
      </w:r>
      <w:r>
        <w:rPr>
          <w:rFonts w:hint="default" w:ascii="Times New Roman" w:hAnsi="Times New Roman" w:cs="Times New Roman"/>
          <w:spacing w:val="2"/>
        </w:rPr>
        <w:t xml:space="preserve">speed </w:t>
      </w:r>
      <w:r>
        <w:rPr>
          <w:rFonts w:hint="default" w:ascii="Times New Roman" w:hAnsi="Times New Roman" w:cs="Times New Roman"/>
        </w:rPr>
        <w:t xml:space="preserve">of a DC </w:t>
      </w:r>
      <w:r>
        <w:rPr>
          <w:rFonts w:hint="default" w:ascii="Times New Roman" w:hAnsi="Times New Roman" w:cs="Times New Roman"/>
          <w:spacing w:val="3"/>
        </w:rPr>
        <w:t xml:space="preserve">motor, perforated </w:t>
      </w:r>
      <w:r>
        <w:rPr>
          <w:rFonts w:hint="default" w:ascii="Times New Roman" w:hAnsi="Times New Roman" w:cs="Times New Roman"/>
          <w:spacing w:val="2"/>
        </w:rPr>
        <w:t xml:space="preserve">disk </w:t>
      </w:r>
      <w:r>
        <w:rPr>
          <w:rFonts w:hint="default" w:ascii="Times New Roman" w:hAnsi="Times New Roman" w:cs="Times New Roman"/>
          <w:spacing w:val="3"/>
        </w:rPr>
        <w:t xml:space="preserve">attached </w:t>
      </w:r>
      <w:r>
        <w:rPr>
          <w:rFonts w:hint="default" w:ascii="Times New Roman" w:hAnsi="Times New Roman" w:cs="Times New Roman"/>
        </w:rPr>
        <w:t xml:space="preserve">to the </w:t>
      </w:r>
      <w:r>
        <w:rPr>
          <w:rFonts w:hint="default" w:ascii="Times New Roman" w:hAnsi="Times New Roman" w:cs="Times New Roman"/>
          <w:spacing w:val="2"/>
        </w:rPr>
        <w:t xml:space="preserve">motor shaft </w:t>
      </w:r>
      <w:r>
        <w:rPr>
          <w:rFonts w:hint="default" w:ascii="Times New Roman" w:hAnsi="Times New Roman" w:cs="Times New Roman"/>
          <w:spacing w:val="3"/>
        </w:rPr>
        <w:t xml:space="preserve">isemployed </w:t>
      </w:r>
      <w:r>
        <w:rPr>
          <w:rFonts w:hint="default" w:ascii="Times New Roman" w:hAnsi="Times New Roman" w:cs="Times New Roman"/>
        </w:rPr>
        <w:t xml:space="preserve">and  </w:t>
      </w:r>
      <w:r>
        <w:rPr>
          <w:rFonts w:hint="default" w:ascii="Times New Roman" w:hAnsi="Times New Roman" w:cs="Times New Roman"/>
          <w:spacing w:val="3"/>
        </w:rPr>
        <w:t xml:space="preserve">placed  between  </w:t>
      </w:r>
      <w:r>
        <w:rPr>
          <w:rFonts w:hint="default" w:ascii="Times New Roman" w:hAnsi="Times New Roman" w:cs="Times New Roman"/>
        </w:rPr>
        <w:t xml:space="preserve">the </w:t>
      </w:r>
      <w:r>
        <w:rPr>
          <w:rFonts w:hint="default" w:ascii="Times New Roman" w:hAnsi="Times New Roman" w:cs="Times New Roman"/>
          <w:spacing w:val="3"/>
        </w:rPr>
        <w:t xml:space="preserve">photodiode </w:t>
      </w:r>
      <w:r>
        <w:rPr>
          <w:rFonts w:hint="default" w:ascii="Times New Roman" w:hAnsi="Times New Roman" w:cs="Times New Roman"/>
        </w:rPr>
        <w:t xml:space="preserve">as a </w:t>
      </w:r>
      <w:r>
        <w:rPr>
          <w:rFonts w:hint="default" w:ascii="Times New Roman" w:hAnsi="Times New Roman" w:cs="Times New Roman"/>
          <w:spacing w:val="3"/>
        </w:rPr>
        <w:t xml:space="preserve">sensor </w:t>
      </w:r>
      <w:r>
        <w:rPr>
          <w:rFonts w:hint="default" w:ascii="Times New Roman" w:hAnsi="Times New Roman" w:cs="Times New Roman"/>
        </w:rPr>
        <w:t xml:space="preserve">and </w:t>
      </w:r>
      <w:r>
        <w:rPr>
          <w:rFonts w:hint="default" w:ascii="Times New Roman" w:hAnsi="Times New Roman" w:cs="Times New Roman"/>
          <w:spacing w:val="3"/>
        </w:rPr>
        <w:t xml:space="preserve">therefore </w:t>
      </w:r>
      <w:r>
        <w:rPr>
          <w:rFonts w:hint="default" w:ascii="Times New Roman" w:hAnsi="Times New Roman" w:cs="Times New Roman"/>
        </w:rPr>
        <w:t xml:space="preserve">the </w:t>
      </w:r>
      <w:r>
        <w:rPr>
          <w:rFonts w:hint="default" w:ascii="Times New Roman" w:hAnsi="Times New Roman" w:cs="Times New Roman"/>
          <w:spacing w:val="2"/>
        </w:rPr>
        <w:t xml:space="preserve">LED. The </w:t>
      </w:r>
      <w:r>
        <w:rPr>
          <w:rFonts w:hint="default" w:ascii="Times New Roman" w:hAnsi="Times New Roman" w:cs="Times New Roman"/>
          <w:spacing w:val="3"/>
        </w:rPr>
        <w:t xml:space="preserve">results </w:t>
      </w:r>
      <w:r>
        <w:rPr>
          <w:rFonts w:hint="default" w:ascii="Times New Roman" w:hAnsi="Times New Roman" w:cs="Times New Roman"/>
        </w:rPr>
        <w:t xml:space="preserve">of the </w:t>
      </w:r>
      <w:r>
        <w:rPr>
          <w:rFonts w:hint="default" w:ascii="Times New Roman" w:hAnsi="Times New Roman" w:cs="Times New Roman"/>
          <w:spacing w:val="3"/>
        </w:rPr>
        <w:t xml:space="preserve">research  </w:t>
      </w:r>
      <w:r>
        <w:rPr>
          <w:rFonts w:hint="default" w:ascii="Times New Roman" w:hAnsi="Times New Roman" w:cs="Times New Roman"/>
        </w:rPr>
        <w:t xml:space="preserve">are  the  </w:t>
      </w:r>
      <w:r>
        <w:rPr>
          <w:rFonts w:hint="default" w:ascii="Times New Roman" w:hAnsi="Times New Roman" w:cs="Times New Roman"/>
          <w:spacing w:val="3"/>
        </w:rPr>
        <w:t xml:space="preserve">direction </w:t>
      </w:r>
      <w:r>
        <w:rPr>
          <w:rFonts w:hint="default" w:ascii="Times New Roman" w:hAnsi="Times New Roman" w:cs="Times New Roman"/>
        </w:rPr>
        <w:t xml:space="preserve">and </w:t>
      </w:r>
      <w:r>
        <w:rPr>
          <w:rFonts w:hint="default" w:ascii="Times New Roman" w:hAnsi="Times New Roman" w:cs="Times New Roman"/>
          <w:spacing w:val="2"/>
        </w:rPr>
        <w:t xml:space="preserve">speed </w:t>
      </w:r>
      <w:r>
        <w:rPr>
          <w:rFonts w:hint="default" w:ascii="Times New Roman" w:hAnsi="Times New Roman" w:cs="Times New Roman"/>
        </w:rPr>
        <w:t xml:space="preserve">of a DC </w:t>
      </w:r>
      <w:r>
        <w:rPr>
          <w:rFonts w:hint="default" w:ascii="Times New Roman" w:hAnsi="Times New Roman" w:cs="Times New Roman"/>
          <w:spacing w:val="2"/>
        </w:rPr>
        <w:t xml:space="preserve">motor </w:t>
      </w:r>
      <w:r>
        <w:rPr>
          <w:rFonts w:hint="default" w:ascii="Times New Roman" w:hAnsi="Times New Roman" w:cs="Times New Roman"/>
        </w:rPr>
        <w:t xml:space="preserve">are </w:t>
      </w:r>
      <w:r>
        <w:rPr>
          <w:rFonts w:hint="default" w:ascii="Times New Roman" w:hAnsi="Times New Roman" w:cs="Times New Roman"/>
          <w:spacing w:val="2"/>
        </w:rPr>
        <w:t xml:space="preserve">often </w:t>
      </w:r>
      <w:r>
        <w:rPr>
          <w:rFonts w:hint="default" w:ascii="Times New Roman" w:hAnsi="Times New Roman" w:cs="Times New Roman"/>
        </w:rPr>
        <w:t xml:space="preserve">set </w:t>
      </w:r>
      <w:r>
        <w:rPr>
          <w:rFonts w:hint="default" w:ascii="Times New Roman" w:hAnsi="Times New Roman" w:cs="Times New Roman"/>
          <w:spacing w:val="2"/>
        </w:rPr>
        <w:t xml:space="preserve">from </w:t>
      </w:r>
      <w:r>
        <w:rPr>
          <w:rFonts w:hint="default" w:ascii="Times New Roman" w:hAnsi="Times New Roman" w:cs="Times New Roman"/>
        </w:rPr>
        <w:t xml:space="preserve">the </w:t>
      </w:r>
      <w:r>
        <w:rPr>
          <w:rFonts w:hint="default" w:ascii="Times New Roman" w:hAnsi="Times New Roman" w:cs="Times New Roman"/>
          <w:spacing w:val="3"/>
        </w:rPr>
        <w:t xml:space="preserve">infrared remote </w:t>
      </w:r>
      <w:r>
        <w:rPr>
          <w:rFonts w:hint="default" w:ascii="Times New Roman" w:hAnsi="Times New Roman" w:cs="Times New Roman"/>
          <w:spacing w:val="2"/>
        </w:rPr>
        <w:t xml:space="preserve">with </w:t>
      </w:r>
      <w:r>
        <w:rPr>
          <w:rFonts w:hint="default" w:ascii="Times New Roman" w:hAnsi="Times New Roman" w:cs="Times New Roman"/>
        </w:rPr>
        <w:t xml:space="preserve">PWM </w:t>
      </w:r>
      <w:r>
        <w:rPr>
          <w:rFonts w:hint="default" w:ascii="Times New Roman" w:hAnsi="Times New Roman" w:cs="Times New Roman"/>
          <w:spacing w:val="3"/>
        </w:rPr>
        <w:t xml:space="preserve">method using ATmega16 microcontroller. Furthermore, </w:t>
      </w:r>
      <w:r>
        <w:rPr>
          <w:rFonts w:hint="default" w:ascii="Times New Roman" w:hAnsi="Times New Roman" w:cs="Times New Roman"/>
        </w:rPr>
        <w:t xml:space="preserve">the </w:t>
      </w:r>
      <w:r>
        <w:rPr>
          <w:rFonts w:hint="default" w:ascii="Times New Roman" w:hAnsi="Times New Roman" w:cs="Times New Roman"/>
          <w:spacing w:val="3"/>
        </w:rPr>
        <w:t xml:space="preserve">results </w:t>
      </w:r>
      <w:r>
        <w:rPr>
          <w:rFonts w:hint="default" w:ascii="Times New Roman" w:hAnsi="Times New Roman" w:cs="Times New Roman"/>
        </w:rPr>
        <w:t xml:space="preserve">of </w:t>
      </w:r>
      <w:r>
        <w:rPr>
          <w:rFonts w:hint="default" w:ascii="Times New Roman" w:hAnsi="Times New Roman" w:cs="Times New Roman"/>
          <w:spacing w:val="3"/>
        </w:rPr>
        <w:t xml:space="preserve">those settings </w:t>
      </w:r>
      <w:r>
        <w:rPr>
          <w:rFonts w:hint="default" w:ascii="Times New Roman" w:hAnsi="Times New Roman" w:cs="Times New Roman"/>
        </w:rPr>
        <w:t xml:space="preserve">are </w:t>
      </w:r>
      <w:r>
        <w:rPr>
          <w:rFonts w:hint="default" w:ascii="Times New Roman" w:hAnsi="Times New Roman" w:cs="Times New Roman"/>
          <w:spacing w:val="2"/>
        </w:rPr>
        <w:t xml:space="preserve">often </w:t>
      </w:r>
      <w:r>
        <w:rPr>
          <w:rFonts w:hint="default" w:ascii="Times New Roman" w:hAnsi="Times New Roman" w:cs="Times New Roman"/>
          <w:spacing w:val="3"/>
        </w:rPr>
        <w:t xml:space="preserve">displayed </w:t>
      </w:r>
      <w:r>
        <w:rPr>
          <w:rFonts w:hint="default" w:ascii="Times New Roman" w:hAnsi="Times New Roman" w:cs="Times New Roman"/>
        </w:rPr>
        <w:t xml:space="preserve">on the LCD </w:t>
      </w:r>
      <w:r>
        <w:rPr>
          <w:rFonts w:hint="default" w:ascii="Times New Roman" w:hAnsi="Times New Roman" w:cs="Times New Roman"/>
          <w:spacing w:val="3"/>
        </w:rPr>
        <w:t>every</w:t>
      </w:r>
      <w:r>
        <w:rPr>
          <w:rFonts w:hint="default" w:ascii="Times New Roman" w:hAnsi="Times New Roman" w:cs="Times New Roman"/>
          <w:spacing w:val="24"/>
        </w:rPr>
        <w:t xml:space="preserve"> </w:t>
      </w:r>
      <w:r>
        <w:rPr>
          <w:rFonts w:hint="default" w:ascii="Times New Roman" w:hAnsi="Times New Roman" w:cs="Times New Roman"/>
        </w:rPr>
        <w:t xml:space="preserve">7 </w:t>
      </w:r>
      <w:r>
        <w:rPr>
          <w:rFonts w:hint="default" w:ascii="Times New Roman" w:hAnsi="Times New Roman" w:cs="Times New Roman"/>
          <w:spacing w:val="3"/>
        </w:rPr>
        <w:t>seconds.</w:t>
      </w:r>
    </w:p>
    <w:p>
      <w:pPr>
        <w:pStyle w:val="8"/>
        <w:rPr>
          <w:rFonts w:hint="default" w:ascii="Times New Roman" w:hAnsi="Times New Roman" w:cs="Times New Roman"/>
          <w:sz w:val="26"/>
        </w:rPr>
      </w:pPr>
    </w:p>
    <w:p>
      <w:pPr>
        <w:pStyle w:val="8"/>
        <w:spacing w:before="5"/>
        <w:rPr>
          <w:rFonts w:hint="default" w:ascii="Times New Roman" w:hAnsi="Times New Roman" w:cs="Times New Roman"/>
          <w:sz w:val="36"/>
        </w:rPr>
      </w:pPr>
    </w:p>
    <w:p>
      <w:pPr>
        <w:pStyle w:val="8"/>
        <w:tabs>
          <w:tab w:val="left" w:pos="2699"/>
          <w:tab w:val="left" w:pos="4777"/>
          <w:tab w:val="left" w:pos="6366"/>
          <w:tab w:val="left" w:pos="8257"/>
        </w:tabs>
        <w:spacing w:line="276" w:lineRule="auto"/>
        <w:ind w:left="160" w:right="185"/>
        <w:jc w:val="both"/>
        <w:rPr>
          <w:rFonts w:hint="default" w:ascii="Times New Roman" w:hAnsi="Times New Roman" w:cs="Times New Roman"/>
        </w:rPr>
      </w:pPr>
      <w:r>
        <w:rPr>
          <w:rFonts w:hint="default" w:ascii="Times New Roman" w:hAnsi="Times New Roman" w:cs="Times New Roman"/>
        </w:rPr>
        <w:t xml:space="preserve">DC </w:t>
      </w:r>
      <w:r>
        <w:rPr>
          <w:rFonts w:hint="default" w:ascii="Times New Roman" w:hAnsi="Times New Roman" w:cs="Times New Roman"/>
          <w:spacing w:val="3"/>
        </w:rPr>
        <w:t xml:space="preserve">motors </w:t>
      </w:r>
      <w:r>
        <w:rPr>
          <w:rFonts w:hint="default" w:ascii="Times New Roman" w:hAnsi="Times New Roman" w:cs="Times New Roman"/>
          <w:spacing w:val="2"/>
        </w:rPr>
        <w:t xml:space="preserve">have many </w:t>
      </w:r>
      <w:r>
        <w:rPr>
          <w:rFonts w:hint="default" w:ascii="Times New Roman" w:hAnsi="Times New Roman" w:cs="Times New Roman"/>
          <w:spacing w:val="3"/>
        </w:rPr>
        <w:t xml:space="preserve">advantages </w:t>
      </w:r>
      <w:r>
        <w:rPr>
          <w:rFonts w:hint="default" w:ascii="Times New Roman" w:hAnsi="Times New Roman" w:cs="Times New Roman"/>
        </w:rPr>
        <w:t xml:space="preserve">in </w:t>
      </w:r>
      <w:r>
        <w:rPr>
          <w:rFonts w:hint="default" w:ascii="Times New Roman" w:hAnsi="Times New Roman" w:cs="Times New Roman"/>
          <w:spacing w:val="3"/>
        </w:rPr>
        <w:t xml:space="preserve">technical </w:t>
      </w:r>
      <w:r>
        <w:rPr>
          <w:rFonts w:hint="default" w:ascii="Times New Roman" w:hAnsi="Times New Roman" w:cs="Times New Roman"/>
        </w:rPr>
        <w:t xml:space="preserve">and </w:t>
      </w:r>
      <w:r>
        <w:rPr>
          <w:rFonts w:hint="default" w:ascii="Times New Roman" w:hAnsi="Times New Roman" w:cs="Times New Roman"/>
          <w:spacing w:val="3"/>
        </w:rPr>
        <w:t xml:space="preserve">economic  aspect.  Therefore  </w:t>
      </w:r>
      <w:r>
        <w:rPr>
          <w:rFonts w:hint="default" w:ascii="Times New Roman" w:hAnsi="Times New Roman" w:cs="Times New Roman"/>
        </w:rPr>
        <w:t xml:space="preserve">DC  </w:t>
      </w:r>
      <w:r>
        <w:rPr>
          <w:rFonts w:hint="default" w:ascii="Times New Roman" w:hAnsi="Times New Roman" w:cs="Times New Roman"/>
          <w:spacing w:val="2"/>
        </w:rPr>
        <w:t xml:space="preserve">motor </w:t>
      </w:r>
      <w:r>
        <w:rPr>
          <w:rFonts w:hint="default" w:ascii="Times New Roman" w:hAnsi="Times New Roman" w:cs="Times New Roman"/>
        </w:rPr>
        <w:t xml:space="preserve">is </w:t>
      </w:r>
      <w:r>
        <w:rPr>
          <w:rFonts w:hint="default" w:ascii="Times New Roman" w:hAnsi="Times New Roman" w:cs="Times New Roman"/>
          <w:spacing w:val="3"/>
        </w:rPr>
        <w:t xml:space="preserve">widelyused </w:t>
      </w:r>
      <w:r>
        <w:rPr>
          <w:rFonts w:hint="default" w:ascii="Times New Roman" w:hAnsi="Times New Roman" w:cs="Times New Roman"/>
        </w:rPr>
        <w:t xml:space="preserve">in the </w:t>
      </w:r>
      <w:r>
        <w:rPr>
          <w:rFonts w:hint="default" w:ascii="Times New Roman" w:hAnsi="Times New Roman" w:cs="Times New Roman"/>
          <w:spacing w:val="3"/>
        </w:rPr>
        <w:t xml:space="preserve">economic world.  </w:t>
      </w:r>
      <w:r>
        <w:rPr>
          <w:rFonts w:hint="default" w:ascii="Times New Roman" w:hAnsi="Times New Roman" w:cs="Times New Roman"/>
        </w:rPr>
        <w:t xml:space="preserve">A  DC  </w:t>
      </w:r>
      <w:r>
        <w:rPr>
          <w:rFonts w:hint="default" w:ascii="Times New Roman" w:hAnsi="Times New Roman" w:cs="Times New Roman"/>
          <w:spacing w:val="2"/>
        </w:rPr>
        <w:t xml:space="preserve">motor  that  </w:t>
      </w:r>
      <w:r>
        <w:rPr>
          <w:rFonts w:hint="default" w:ascii="Times New Roman" w:hAnsi="Times New Roman" w:cs="Times New Roman"/>
        </w:rPr>
        <w:t xml:space="preserve">has  </w:t>
      </w:r>
      <w:r>
        <w:rPr>
          <w:rFonts w:hint="default" w:ascii="Times New Roman" w:hAnsi="Times New Roman" w:cs="Times New Roman"/>
          <w:spacing w:val="3"/>
        </w:rPr>
        <w:t xml:space="preserve">small  </w:t>
      </w:r>
      <w:r>
        <w:rPr>
          <w:rFonts w:hint="default" w:ascii="Times New Roman" w:hAnsi="Times New Roman" w:cs="Times New Roman"/>
          <w:spacing w:val="2"/>
        </w:rPr>
        <w:t xml:space="preserve">power  </w:t>
      </w:r>
      <w:r>
        <w:rPr>
          <w:rFonts w:hint="default" w:ascii="Times New Roman" w:hAnsi="Times New Roman" w:cs="Times New Roman"/>
        </w:rPr>
        <w:t xml:space="preserve">and </w:t>
      </w:r>
      <w:r>
        <w:rPr>
          <w:rFonts w:hint="default" w:ascii="Times New Roman" w:hAnsi="Times New Roman" w:cs="Times New Roman"/>
          <w:spacing w:val="3"/>
        </w:rPr>
        <w:t xml:space="preserve">little starting current </w:t>
      </w:r>
      <w:r>
        <w:rPr>
          <w:rFonts w:hint="default" w:ascii="Times New Roman" w:hAnsi="Times New Roman" w:cs="Times New Roman"/>
        </w:rPr>
        <w:t xml:space="preserve">be </w:t>
      </w:r>
      <w:r>
        <w:rPr>
          <w:rFonts w:hint="default" w:ascii="Times New Roman" w:hAnsi="Times New Roman" w:cs="Times New Roman"/>
          <w:spacing w:val="3"/>
        </w:rPr>
        <w:t xml:space="preserve">operatedby connecting </w:t>
      </w:r>
      <w:r>
        <w:rPr>
          <w:rFonts w:hint="default" w:ascii="Times New Roman" w:hAnsi="Times New Roman" w:cs="Times New Roman"/>
        </w:rPr>
        <w:t xml:space="preserve">and </w:t>
      </w:r>
      <w:r>
        <w:rPr>
          <w:rFonts w:hint="default" w:ascii="Times New Roman" w:hAnsi="Times New Roman" w:cs="Times New Roman"/>
          <w:spacing w:val="3"/>
        </w:rPr>
        <w:t xml:space="preserve">starting </w:t>
      </w:r>
      <w:r>
        <w:rPr>
          <w:rFonts w:hint="default" w:ascii="Times New Roman" w:hAnsi="Times New Roman" w:cs="Times New Roman"/>
        </w:rPr>
        <w:t xml:space="preserve">it on to a </w:t>
      </w:r>
      <w:r>
        <w:rPr>
          <w:rFonts w:hint="default" w:ascii="Times New Roman" w:hAnsi="Times New Roman" w:cs="Times New Roman"/>
          <w:spacing w:val="3"/>
        </w:rPr>
        <w:t xml:space="preserve">voltage source through </w:t>
      </w:r>
      <w:r>
        <w:rPr>
          <w:rFonts w:hint="default" w:ascii="Times New Roman" w:hAnsi="Times New Roman" w:cs="Times New Roman"/>
        </w:rPr>
        <w:t xml:space="preserve">an </w:t>
      </w:r>
      <w:r>
        <w:rPr>
          <w:rFonts w:hint="default" w:ascii="Times New Roman" w:hAnsi="Times New Roman" w:cs="Times New Roman"/>
          <w:spacing w:val="3"/>
        </w:rPr>
        <w:t xml:space="preserve">influence switch. However, </w:t>
      </w:r>
      <w:r>
        <w:rPr>
          <w:rFonts w:hint="default" w:ascii="Times New Roman" w:hAnsi="Times New Roman" w:cs="Times New Roman"/>
        </w:rPr>
        <w:t xml:space="preserve">for  </w:t>
      </w:r>
      <w:r>
        <w:rPr>
          <w:rFonts w:hint="default" w:ascii="Times New Roman" w:hAnsi="Times New Roman" w:cs="Times New Roman"/>
          <w:spacing w:val="3"/>
        </w:rPr>
        <w:t xml:space="preserve">thistype  </w:t>
      </w:r>
      <w:r>
        <w:rPr>
          <w:rFonts w:hint="default" w:ascii="Times New Roman" w:hAnsi="Times New Roman" w:cs="Times New Roman"/>
        </w:rPr>
        <w:t xml:space="preserve">of  </w:t>
      </w:r>
      <w:r>
        <w:rPr>
          <w:rFonts w:hint="default" w:ascii="Times New Roman" w:hAnsi="Times New Roman" w:cs="Times New Roman"/>
          <w:spacing w:val="2"/>
        </w:rPr>
        <w:t xml:space="preserve">motor  with  </w:t>
      </w:r>
      <w:r>
        <w:rPr>
          <w:rFonts w:hint="default" w:ascii="Times New Roman" w:hAnsi="Times New Roman" w:cs="Times New Roman"/>
        </w:rPr>
        <w:t xml:space="preserve">a  </w:t>
      </w:r>
      <w:r>
        <w:rPr>
          <w:rFonts w:hint="default" w:ascii="Times New Roman" w:hAnsi="Times New Roman" w:cs="Times New Roman"/>
          <w:spacing w:val="3"/>
        </w:rPr>
        <w:t xml:space="preserve">bigger  capacity, </w:t>
      </w:r>
      <w:r>
        <w:rPr>
          <w:rFonts w:hint="default" w:ascii="Times New Roman" w:hAnsi="Times New Roman" w:cs="Times New Roman"/>
          <w:spacing w:val="2"/>
        </w:rPr>
        <w:t xml:space="preserve">this </w:t>
      </w:r>
      <w:r>
        <w:rPr>
          <w:rFonts w:hint="default" w:ascii="Times New Roman" w:hAnsi="Times New Roman" w:cs="Times New Roman"/>
          <w:spacing w:val="3"/>
        </w:rPr>
        <w:t xml:space="preserve">can't </w:t>
      </w:r>
      <w:r>
        <w:rPr>
          <w:rFonts w:hint="default" w:ascii="Times New Roman" w:hAnsi="Times New Roman" w:cs="Times New Roman"/>
        </w:rPr>
        <w:t xml:space="preserve">be done </w:t>
      </w:r>
      <w:r>
        <w:rPr>
          <w:rFonts w:hint="default" w:ascii="Times New Roman" w:hAnsi="Times New Roman" w:cs="Times New Roman"/>
          <w:spacing w:val="3"/>
        </w:rPr>
        <w:t xml:space="preserve">because </w:t>
      </w:r>
      <w:r>
        <w:rPr>
          <w:rFonts w:hint="default" w:ascii="Times New Roman" w:hAnsi="Times New Roman" w:cs="Times New Roman"/>
        </w:rPr>
        <w:t xml:space="preserve">the  </w:t>
      </w:r>
      <w:r>
        <w:rPr>
          <w:rFonts w:hint="default" w:ascii="Times New Roman" w:hAnsi="Times New Roman" w:cs="Times New Roman"/>
          <w:spacing w:val="3"/>
        </w:rPr>
        <w:t xml:space="preserve">present  generated  </w:t>
      </w:r>
      <w:r>
        <w:rPr>
          <w:rFonts w:hint="default" w:ascii="Times New Roman" w:hAnsi="Times New Roman" w:cs="Times New Roman"/>
        </w:rPr>
        <w:t xml:space="preserve">when  </w:t>
      </w:r>
      <w:r>
        <w:rPr>
          <w:rFonts w:hint="default" w:ascii="Times New Roman" w:hAnsi="Times New Roman" w:cs="Times New Roman"/>
          <w:spacing w:val="3"/>
        </w:rPr>
        <w:t xml:space="preserve">startingwill  </w:t>
      </w:r>
      <w:r>
        <w:rPr>
          <w:rFonts w:hint="default" w:ascii="Times New Roman" w:hAnsi="Times New Roman" w:cs="Times New Roman"/>
        </w:rPr>
        <w:t xml:space="preserve">be  </w:t>
      </w:r>
      <w:r>
        <w:rPr>
          <w:rFonts w:hint="default" w:ascii="Times New Roman" w:hAnsi="Times New Roman" w:cs="Times New Roman"/>
          <w:spacing w:val="2"/>
        </w:rPr>
        <w:t xml:space="preserve">large.  </w:t>
      </w:r>
      <w:r>
        <w:rPr>
          <w:rFonts w:hint="default" w:ascii="Times New Roman" w:hAnsi="Times New Roman" w:cs="Times New Roman"/>
        </w:rPr>
        <w:t xml:space="preserve">the  </w:t>
      </w:r>
      <w:r>
        <w:rPr>
          <w:rFonts w:hint="default" w:ascii="Times New Roman" w:hAnsi="Times New Roman" w:cs="Times New Roman"/>
          <w:spacing w:val="3"/>
        </w:rPr>
        <w:t xml:space="preserve">quantity </w:t>
      </w:r>
      <w:r>
        <w:rPr>
          <w:rFonts w:hint="default" w:ascii="Times New Roman" w:hAnsi="Times New Roman" w:cs="Times New Roman"/>
        </w:rPr>
        <w:t xml:space="preserve">of the </w:t>
      </w:r>
      <w:r>
        <w:rPr>
          <w:rFonts w:hint="default" w:ascii="Times New Roman" w:hAnsi="Times New Roman" w:cs="Times New Roman"/>
          <w:spacing w:val="3"/>
        </w:rPr>
        <w:t xml:space="preserve">starting current </w:t>
      </w:r>
      <w:r>
        <w:rPr>
          <w:rFonts w:hint="default" w:ascii="Times New Roman" w:hAnsi="Times New Roman" w:cs="Times New Roman"/>
        </w:rPr>
        <w:t xml:space="preserve">is </w:t>
      </w:r>
      <w:r>
        <w:rPr>
          <w:rFonts w:hint="default" w:ascii="Times New Roman" w:hAnsi="Times New Roman" w:cs="Times New Roman"/>
          <w:spacing w:val="3"/>
        </w:rPr>
        <w:t xml:space="preserve">suffering </w:t>
      </w:r>
      <w:r>
        <w:rPr>
          <w:rFonts w:hint="default" w:ascii="Times New Roman" w:hAnsi="Times New Roman" w:cs="Times New Roman"/>
          <w:spacing w:val="2"/>
        </w:rPr>
        <w:t xml:space="preserve">from </w:t>
      </w:r>
      <w:r>
        <w:rPr>
          <w:rFonts w:hint="default" w:ascii="Times New Roman" w:hAnsi="Times New Roman" w:cs="Times New Roman"/>
          <w:spacing w:val="3"/>
        </w:rPr>
        <w:t xml:space="preserve">themassive </w:t>
      </w:r>
      <w:r>
        <w:rPr>
          <w:rFonts w:hint="default" w:ascii="Times New Roman" w:hAnsi="Times New Roman" w:cs="Times New Roman"/>
          <w:spacing w:val="2"/>
        </w:rPr>
        <w:t xml:space="preserve">load </w:t>
      </w:r>
      <w:r>
        <w:rPr>
          <w:rFonts w:hint="default" w:ascii="Times New Roman" w:hAnsi="Times New Roman" w:cs="Times New Roman"/>
          <w:spacing w:val="3"/>
        </w:rPr>
        <w:t xml:space="preserve">connected </w:t>
      </w:r>
      <w:r>
        <w:rPr>
          <w:rFonts w:hint="default" w:ascii="Times New Roman" w:hAnsi="Times New Roman" w:cs="Times New Roman"/>
        </w:rPr>
        <w:t xml:space="preserve">to the </w:t>
      </w:r>
      <w:r>
        <w:rPr>
          <w:rFonts w:hint="default" w:ascii="Times New Roman" w:hAnsi="Times New Roman" w:cs="Times New Roman"/>
          <w:spacing w:val="3"/>
        </w:rPr>
        <w:t xml:space="preserve">motor.Large staring currents </w:t>
      </w:r>
      <w:r>
        <w:rPr>
          <w:rFonts w:hint="default" w:ascii="Times New Roman" w:hAnsi="Times New Roman" w:cs="Times New Roman"/>
          <w:spacing w:val="2"/>
        </w:rPr>
        <w:t xml:space="preserve">that </w:t>
      </w:r>
      <w:r>
        <w:rPr>
          <w:rFonts w:hint="default" w:ascii="Times New Roman" w:hAnsi="Times New Roman" w:cs="Times New Roman"/>
          <w:spacing w:val="3"/>
        </w:rPr>
        <w:t xml:space="preserve">occur </w:t>
      </w:r>
      <w:r>
        <w:rPr>
          <w:rFonts w:hint="default" w:ascii="Times New Roman" w:hAnsi="Times New Roman" w:cs="Times New Roman"/>
        </w:rPr>
        <w:t xml:space="preserve">for </w:t>
      </w:r>
      <w:r>
        <w:rPr>
          <w:rFonts w:hint="default" w:ascii="Times New Roman" w:hAnsi="Times New Roman" w:cs="Times New Roman"/>
          <w:spacing w:val="3"/>
        </w:rPr>
        <w:t xml:space="preserve">anextended </w:t>
      </w:r>
      <w:r>
        <w:rPr>
          <w:rFonts w:hint="default" w:ascii="Times New Roman" w:hAnsi="Times New Roman" w:cs="Times New Roman"/>
          <w:spacing w:val="2"/>
        </w:rPr>
        <w:t xml:space="preserve">time </w:t>
      </w:r>
      <w:r>
        <w:rPr>
          <w:rFonts w:hint="default" w:ascii="Times New Roman" w:hAnsi="Times New Roman" w:cs="Times New Roman"/>
        </w:rPr>
        <w:t xml:space="preserve">or are </w:t>
      </w:r>
      <w:r>
        <w:rPr>
          <w:rFonts w:hint="default" w:ascii="Times New Roman" w:hAnsi="Times New Roman" w:cs="Times New Roman"/>
          <w:spacing w:val="3"/>
        </w:rPr>
        <w:t xml:space="preserve">always repeated </w:t>
      </w:r>
      <w:r>
        <w:rPr>
          <w:rFonts w:hint="default" w:ascii="Times New Roman" w:hAnsi="Times New Roman" w:cs="Times New Roman"/>
          <w:spacing w:val="2"/>
        </w:rPr>
        <w:t xml:space="preserve">will </w:t>
      </w:r>
      <w:r>
        <w:rPr>
          <w:rFonts w:hint="default" w:ascii="Times New Roman" w:hAnsi="Times New Roman" w:cs="Times New Roman"/>
          <w:spacing w:val="3"/>
        </w:rPr>
        <w:t xml:space="preserve">cause </w:t>
      </w:r>
      <w:r>
        <w:rPr>
          <w:rFonts w:hint="default" w:ascii="Times New Roman" w:hAnsi="Times New Roman" w:cs="Times New Roman"/>
          <w:spacing w:val="2"/>
        </w:rPr>
        <w:t xml:space="preserve">damage </w:t>
      </w:r>
      <w:r>
        <w:rPr>
          <w:rFonts w:hint="default" w:ascii="Times New Roman" w:hAnsi="Times New Roman" w:cs="Times New Roman"/>
        </w:rPr>
        <w:t xml:space="preserve">to the </w:t>
      </w:r>
      <w:r>
        <w:rPr>
          <w:rFonts w:hint="default" w:ascii="Times New Roman" w:hAnsi="Times New Roman" w:cs="Times New Roman"/>
          <w:spacing w:val="3"/>
        </w:rPr>
        <w:t xml:space="preserve">motorand electrical </w:t>
      </w:r>
      <w:r>
        <w:rPr>
          <w:rFonts w:hint="default" w:ascii="Times New Roman" w:hAnsi="Times New Roman" w:cs="Times New Roman"/>
          <w:spacing w:val="2"/>
        </w:rPr>
        <w:t xml:space="preserve">power </w:t>
      </w:r>
      <w:r>
        <w:rPr>
          <w:rFonts w:hint="default" w:ascii="Times New Roman" w:hAnsi="Times New Roman" w:cs="Times New Roman"/>
          <w:spacing w:val="3"/>
        </w:rPr>
        <w:t xml:space="preserve">system </w:t>
      </w:r>
      <w:r>
        <w:rPr>
          <w:rFonts w:hint="default" w:ascii="Times New Roman" w:hAnsi="Times New Roman" w:cs="Times New Roman"/>
          <w:spacing w:val="2"/>
        </w:rPr>
        <w:t xml:space="preserve">where </w:t>
      </w:r>
      <w:r>
        <w:rPr>
          <w:rFonts w:hint="default" w:ascii="Times New Roman" w:hAnsi="Times New Roman" w:cs="Times New Roman"/>
        </w:rPr>
        <w:t xml:space="preserve">the </w:t>
      </w:r>
      <w:r>
        <w:rPr>
          <w:rFonts w:hint="default" w:ascii="Times New Roman" w:hAnsi="Times New Roman" w:cs="Times New Roman"/>
          <w:spacing w:val="2"/>
        </w:rPr>
        <w:t xml:space="preserve">motor </w:t>
      </w:r>
      <w:r>
        <w:rPr>
          <w:rFonts w:hint="default" w:ascii="Times New Roman" w:hAnsi="Times New Roman" w:cs="Times New Roman"/>
        </w:rPr>
        <w:t xml:space="preserve">is </w:t>
      </w:r>
      <w:r>
        <w:rPr>
          <w:rFonts w:hint="default" w:ascii="Times New Roman" w:hAnsi="Times New Roman" w:cs="Times New Roman"/>
          <w:spacing w:val="3"/>
        </w:rPr>
        <w:t xml:space="preserve">installed.This paper presents </w:t>
      </w:r>
      <w:r>
        <w:rPr>
          <w:rFonts w:hint="default" w:ascii="Times New Roman" w:hAnsi="Times New Roman" w:cs="Times New Roman"/>
        </w:rPr>
        <w:t xml:space="preserve">a way for </w:t>
      </w:r>
      <w:r>
        <w:rPr>
          <w:rFonts w:hint="default" w:ascii="Times New Roman" w:hAnsi="Times New Roman" w:cs="Times New Roman"/>
          <w:spacing w:val="3"/>
        </w:rPr>
        <w:t xml:space="preserve">controlling </w:t>
      </w:r>
      <w:r>
        <w:rPr>
          <w:rFonts w:hint="default" w:ascii="Times New Roman" w:hAnsi="Times New Roman" w:cs="Times New Roman"/>
        </w:rPr>
        <w:t xml:space="preserve">the </w:t>
      </w:r>
      <w:r>
        <w:rPr>
          <w:rFonts w:hint="default" w:ascii="Times New Roman" w:hAnsi="Times New Roman" w:cs="Times New Roman"/>
          <w:spacing w:val="3"/>
        </w:rPr>
        <w:t xml:space="preserve">quantity </w:t>
      </w:r>
      <w:r>
        <w:rPr>
          <w:rFonts w:hint="default" w:ascii="Times New Roman" w:hAnsi="Times New Roman" w:cs="Times New Roman"/>
        </w:rPr>
        <w:t xml:space="preserve">of </w:t>
      </w:r>
      <w:r>
        <w:rPr>
          <w:rFonts w:hint="default" w:ascii="Times New Roman" w:hAnsi="Times New Roman" w:cs="Times New Roman"/>
          <w:spacing w:val="3"/>
        </w:rPr>
        <w:t xml:space="preserve">current drawn </w:t>
      </w:r>
      <w:r>
        <w:rPr>
          <w:rFonts w:hint="default" w:ascii="Times New Roman" w:hAnsi="Times New Roman" w:cs="Times New Roman"/>
        </w:rPr>
        <w:t xml:space="preserve">by a DC </w:t>
      </w:r>
      <w:r>
        <w:rPr>
          <w:rFonts w:hint="default" w:ascii="Times New Roman" w:hAnsi="Times New Roman" w:cs="Times New Roman"/>
          <w:spacing w:val="2"/>
        </w:rPr>
        <w:t xml:space="preserve">motor </w:t>
      </w:r>
      <w:r>
        <w:rPr>
          <w:rFonts w:hint="default" w:ascii="Times New Roman" w:hAnsi="Times New Roman" w:cs="Times New Roman"/>
          <w:spacing w:val="3"/>
        </w:rPr>
        <w:t xml:space="preserve">whenstaring </w:t>
      </w:r>
      <w:r>
        <w:rPr>
          <w:rFonts w:hint="default" w:ascii="Times New Roman" w:hAnsi="Times New Roman" w:cs="Times New Roman"/>
        </w:rPr>
        <w:t xml:space="preserve">by </w:t>
      </w:r>
      <w:r>
        <w:rPr>
          <w:rFonts w:hint="default" w:ascii="Times New Roman" w:hAnsi="Times New Roman" w:cs="Times New Roman"/>
          <w:spacing w:val="3"/>
        </w:rPr>
        <w:t xml:space="preserve">using controls utilizing </w:t>
      </w:r>
      <w:r>
        <w:rPr>
          <w:rFonts w:hint="default" w:ascii="Times New Roman" w:hAnsi="Times New Roman" w:cs="Times New Roman"/>
        </w:rPr>
        <w:t xml:space="preserve">a </w:t>
      </w:r>
      <w:r>
        <w:rPr>
          <w:rFonts w:hint="default" w:ascii="Times New Roman" w:hAnsi="Times New Roman" w:cs="Times New Roman"/>
          <w:spacing w:val="3"/>
        </w:rPr>
        <w:t xml:space="preserve">microcontroller. subsequent  </w:t>
      </w:r>
      <w:r>
        <w:rPr>
          <w:rFonts w:hint="default" w:ascii="Times New Roman" w:hAnsi="Times New Roman" w:cs="Times New Roman"/>
        </w:rPr>
        <w:t xml:space="preserve">a  </w:t>
      </w:r>
      <w:r>
        <w:rPr>
          <w:rFonts w:hint="default" w:ascii="Times New Roman" w:hAnsi="Times New Roman" w:cs="Times New Roman"/>
          <w:spacing w:val="2"/>
        </w:rPr>
        <w:t xml:space="preserve">part  </w:t>
      </w:r>
      <w:r>
        <w:rPr>
          <w:rFonts w:hint="default" w:ascii="Times New Roman" w:hAnsi="Times New Roman" w:cs="Times New Roman"/>
        </w:rPr>
        <w:t xml:space="preserve">of  </w:t>
      </w:r>
      <w:r>
        <w:rPr>
          <w:rFonts w:hint="default" w:ascii="Times New Roman" w:hAnsi="Times New Roman" w:cs="Times New Roman"/>
          <w:spacing w:val="2"/>
        </w:rPr>
        <w:t xml:space="preserve">this  </w:t>
      </w:r>
      <w:r>
        <w:rPr>
          <w:rFonts w:hint="default" w:ascii="Times New Roman" w:hAnsi="Times New Roman" w:cs="Times New Roman"/>
          <w:spacing w:val="3"/>
        </w:rPr>
        <w:t xml:space="preserve">paper </w:t>
      </w:r>
      <w:r>
        <w:rPr>
          <w:rFonts w:hint="default" w:ascii="Times New Roman" w:hAnsi="Times New Roman" w:cs="Times New Roman"/>
        </w:rPr>
        <w:t xml:space="preserve">may be a </w:t>
      </w:r>
      <w:r>
        <w:rPr>
          <w:rFonts w:hint="default" w:ascii="Times New Roman" w:hAnsi="Times New Roman" w:cs="Times New Roman"/>
          <w:spacing w:val="2"/>
        </w:rPr>
        <w:t xml:space="preserve">brief </w:t>
      </w:r>
      <w:r>
        <w:rPr>
          <w:rFonts w:hint="default" w:ascii="Times New Roman" w:hAnsi="Times New Roman" w:cs="Times New Roman"/>
          <w:spacing w:val="3"/>
        </w:rPr>
        <w:t xml:space="preserve">description </w:t>
      </w:r>
      <w:r>
        <w:rPr>
          <w:rFonts w:hint="default" w:ascii="Times New Roman" w:hAnsi="Times New Roman" w:cs="Times New Roman"/>
          <w:spacing w:val="2"/>
        </w:rPr>
        <w:t xml:space="preserve">ofDC </w:t>
      </w:r>
      <w:r>
        <w:rPr>
          <w:rFonts w:hint="default" w:ascii="Times New Roman" w:hAnsi="Times New Roman" w:cs="Times New Roman"/>
          <w:spacing w:val="3"/>
        </w:rPr>
        <w:t xml:space="preserve">static </w:t>
      </w:r>
      <w:r>
        <w:rPr>
          <w:rFonts w:hint="default" w:ascii="Times New Roman" w:hAnsi="Times New Roman" w:cs="Times New Roman"/>
          <w:spacing w:val="2"/>
        </w:rPr>
        <w:t xml:space="preserve">magnet </w:t>
      </w:r>
      <w:r>
        <w:rPr>
          <w:rFonts w:hint="default" w:ascii="Times New Roman" w:hAnsi="Times New Roman" w:cs="Times New Roman"/>
          <w:spacing w:val="3"/>
        </w:rPr>
        <w:t xml:space="preserve">motors, </w:t>
      </w:r>
      <w:r>
        <w:rPr>
          <w:rFonts w:hint="default" w:ascii="Times New Roman" w:hAnsi="Times New Roman" w:cs="Times New Roman"/>
          <w:spacing w:val="2"/>
        </w:rPr>
        <w:t xml:space="preserve">PIC </w:t>
      </w:r>
      <w:r>
        <w:rPr>
          <w:rFonts w:hint="default" w:ascii="Times New Roman" w:hAnsi="Times New Roman" w:cs="Times New Roman"/>
          <w:spacing w:val="3"/>
        </w:rPr>
        <w:t xml:space="preserve">microcontrollers </w:t>
      </w:r>
      <w:r>
        <w:rPr>
          <w:rFonts w:hint="default" w:ascii="Times New Roman" w:hAnsi="Times New Roman" w:cs="Times New Roman"/>
          <w:spacing w:val="2"/>
        </w:rPr>
        <w:t xml:space="preserve">used, </w:t>
      </w:r>
      <w:r>
        <w:rPr>
          <w:rFonts w:hint="default" w:ascii="Times New Roman" w:hAnsi="Times New Roman" w:cs="Times New Roman"/>
          <w:spacing w:val="3"/>
        </w:rPr>
        <w:t>experimental</w:t>
      </w:r>
      <w:r>
        <w:rPr>
          <w:rFonts w:hint="default" w:ascii="Times New Roman" w:hAnsi="Times New Roman" w:cs="Times New Roman"/>
          <w:spacing w:val="3"/>
        </w:rPr>
        <w:tab/>
      </w:r>
      <w:r>
        <w:rPr>
          <w:rFonts w:hint="default" w:ascii="Times New Roman" w:hAnsi="Times New Roman" w:cs="Times New Roman"/>
          <w:spacing w:val="3"/>
        </w:rPr>
        <w:t>methods</w:t>
      </w:r>
      <w:r>
        <w:rPr>
          <w:rFonts w:hint="default" w:ascii="Times New Roman" w:hAnsi="Times New Roman" w:cs="Times New Roman"/>
          <w:spacing w:val="3"/>
        </w:rPr>
        <w:tab/>
      </w:r>
      <w:r>
        <w:rPr>
          <w:rFonts w:hint="default" w:ascii="Times New Roman" w:hAnsi="Times New Roman" w:cs="Times New Roman"/>
        </w:rPr>
        <w:t>and</w:t>
      </w:r>
      <w:r>
        <w:rPr>
          <w:rFonts w:hint="default" w:ascii="Times New Roman" w:hAnsi="Times New Roman" w:cs="Times New Roman"/>
        </w:rPr>
        <w:tab/>
      </w:r>
      <w:r>
        <w:rPr>
          <w:rFonts w:hint="default" w:ascii="Times New Roman" w:hAnsi="Times New Roman" w:cs="Times New Roman"/>
          <w:spacing w:val="3"/>
        </w:rPr>
        <w:t>results</w:t>
      </w:r>
      <w:r>
        <w:rPr>
          <w:rFonts w:hint="default" w:ascii="Times New Roman" w:hAnsi="Times New Roman" w:cs="Times New Roman"/>
          <w:spacing w:val="3"/>
        </w:rPr>
        <w:tab/>
      </w:r>
      <w:r>
        <w:rPr>
          <w:rFonts w:hint="default" w:ascii="Times New Roman" w:hAnsi="Times New Roman" w:cs="Times New Roman"/>
        </w:rPr>
        <w:t>obtained.</w:t>
      </w:r>
    </w:p>
    <w:p>
      <w:pPr>
        <w:spacing w:after="0" w:line="276" w:lineRule="auto"/>
        <w:jc w:val="both"/>
        <w:rPr>
          <w:rFonts w:hint="default" w:ascii="Times New Roman" w:hAnsi="Times New Roman" w:cs="Times New Roman"/>
        </w:rPr>
        <w:sectPr>
          <w:pgSz w:w="11910" w:h="16840"/>
          <w:pgMar w:top="1360" w:right="1260" w:bottom="1400" w:left="1280" w:header="0" w:footer="1126" w:gutter="0"/>
          <w:cols w:space="720" w:num="1"/>
        </w:sectPr>
      </w:pPr>
    </w:p>
    <w:p>
      <w:pPr>
        <w:spacing w:before="66" w:line="408" w:lineRule="auto"/>
        <w:ind w:left="3119" w:right="1979" w:firstLine="549"/>
        <w:jc w:val="left"/>
        <w:rPr>
          <w:rFonts w:hint="default" w:ascii="Times New Roman" w:hAnsi="Times New Roman" w:cs="Times New Roman"/>
          <w:b/>
          <w:sz w:val="32"/>
        </w:rPr>
      </w:pPr>
      <w:r>
        <w:rPr>
          <w:rFonts w:hint="default" w:ascii="Times New Roman" w:hAnsi="Times New Roman" w:cs="Times New Roman"/>
          <w:b/>
          <w:sz w:val="32"/>
        </w:rPr>
        <w:t>CHAPTER 2 HARDWARE</w:t>
      </w:r>
      <w:r>
        <w:rPr>
          <w:rFonts w:hint="default" w:ascii="Times New Roman" w:hAnsi="Times New Roman" w:cs="Times New Roman"/>
          <w:b/>
          <w:spacing w:val="77"/>
          <w:sz w:val="32"/>
        </w:rPr>
        <w:t xml:space="preserve"> </w:t>
      </w:r>
      <w:r>
        <w:rPr>
          <w:rFonts w:hint="default" w:ascii="Times New Roman" w:hAnsi="Times New Roman" w:cs="Times New Roman"/>
          <w:b/>
          <w:spacing w:val="-3"/>
          <w:sz w:val="32"/>
        </w:rPr>
        <w:t>TOOLS</w:t>
      </w:r>
    </w:p>
    <w:p>
      <w:pPr>
        <w:pStyle w:val="12"/>
        <w:numPr>
          <w:ilvl w:val="1"/>
          <w:numId w:val="7"/>
        </w:numPr>
        <w:tabs>
          <w:tab w:val="left" w:pos="879"/>
          <w:tab w:val="left" w:pos="880"/>
        </w:tabs>
        <w:spacing w:before="0" w:after="0" w:line="246" w:lineRule="exact"/>
        <w:ind w:left="880" w:right="0" w:hanging="720"/>
        <w:jc w:val="left"/>
        <w:rPr>
          <w:rFonts w:hint="default" w:ascii="Times New Roman" w:hAnsi="Times New Roman" w:cs="Times New Roman"/>
          <w:b/>
          <w:sz w:val="28"/>
        </w:rPr>
      </w:pPr>
      <w:r>
        <w:rPr>
          <w:rFonts w:hint="default" w:ascii="Times New Roman" w:hAnsi="Times New Roman" w:cs="Times New Roman"/>
          <w:b/>
          <w:sz w:val="28"/>
        </w:rPr>
        <w:t>HARDWARE</w:t>
      </w:r>
      <w:r>
        <w:rPr>
          <w:rFonts w:hint="default" w:ascii="Times New Roman" w:hAnsi="Times New Roman" w:cs="Times New Roman"/>
          <w:b/>
          <w:spacing w:val="-2"/>
          <w:sz w:val="28"/>
        </w:rPr>
        <w:t xml:space="preserve"> </w:t>
      </w:r>
      <w:r>
        <w:rPr>
          <w:rFonts w:hint="default" w:ascii="Times New Roman" w:hAnsi="Times New Roman" w:cs="Times New Roman"/>
          <w:b/>
          <w:sz w:val="28"/>
        </w:rPr>
        <w:t>TOOLS</w:t>
      </w:r>
    </w:p>
    <w:p>
      <w:pPr>
        <w:pStyle w:val="3"/>
        <w:numPr>
          <w:ilvl w:val="2"/>
          <w:numId w:val="7"/>
        </w:numPr>
        <w:tabs>
          <w:tab w:val="left" w:pos="870"/>
          <w:tab w:val="left" w:pos="871"/>
        </w:tabs>
        <w:spacing w:before="160" w:after="0" w:line="240" w:lineRule="auto"/>
        <w:ind w:left="870" w:right="0" w:hanging="711"/>
        <w:jc w:val="left"/>
        <w:rPr>
          <w:rFonts w:hint="default" w:ascii="Times New Roman" w:hAnsi="Times New Roman" w:cs="Times New Roman"/>
        </w:rPr>
      </w:pPr>
      <w:r>
        <w:rPr>
          <w:rFonts w:hint="default" w:ascii="Times New Roman" w:hAnsi="Times New Roman" w:cs="Times New Roman"/>
        </w:rPr>
        <w:t>555 TIMER</w:t>
      </w:r>
      <w:r>
        <w:rPr>
          <w:rFonts w:hint="default" w:ascii="Times New Roman" w:hAnsi="Times New Roman" w:cs="Times New Roman"/>
          <w:spacing w:val="-14"/>
        </w:rPr>
        <w:t xml:space="preserve"> </w:t>
      </w:r>
      <w:r>
        <w:rPr>
          <w:rFonts w:hint="default" w:ascii="Times New Roman" w:hAnsi="Times New Roman" w:cs="Times New Roman"/>
        </w:rPr>
        <w:t>WORKING:</w:t>
      </w:r>
    </w:p>
    <w:p>
      <w:pPr>
        <w:pStyle w:val="8"/>
        <w:spacing w:before="6"/>
        <w:rPr>
          <w:rFonts w:hint="default" w:ascii="Times New Roman" w:hAnsi="Times New Roman" w:cs="Times New Roman"/>
        </w:rPr>
      </w:pPr>
    </w:p>
    <w:p>
      <w:pPr>
        <w:pStyle w:val="8"/>
        <w:ind w:left="440"/>
        <w:jc w:val="both"/>
        <w:rPr>
          <w:rFonts w:hint="default" w:ascii="Times New Roman" w:hAnsi="Times New Roman" w:cs="Times New Roman"/>
        </w:rPr>
      </w:pPr>
      <w:r>
        <w:rPr>
          <w:rFonts w:hint="default" w:ascii="Times New Roman" w:hAnsi="Times New Roman" w:cs="Times New Roman"/>
        </w:rPr>
        <w:t>The 555 generally operates in 3 modes:</w:t>
      </w:r>
    </w:p>
    <w:p>
      <w:pPr>
        <w:pStyle w:val="12"/>
        <w:numPr>
          <w:ilvl w:val="3"/>
          <w:numId w:val="7"/>
        </w:numPr>
        <w:tabs>
          <w:tab w:val="left" w:pos="734"/>
        </w:tabs>
        <w:spacing w:before="147" w:after="0" w:line="240" w:lineRule="auto"/>
        <w:ind w:left="733" w:right="0" w:hanging="241"/>
        <w:jc w:val="left"/>
        <w:rPr>
          <w:rFonts w:hint="default" w:ascii="Times New Roman" w:hAnsi="Times New Roman" w:cs="Times New Roman"/>
          <w:sz w:val="24"/>
        </w:rPr>
      </w:pPr>
      <w:r>
        <w:rPr>
          <w:rFonts w:hint="default" w:ascii="Times New Roman" w:hAnsi="Times New Roman" w:cs="Times New Roman"/>
          <w:sz w:val="24"/>
        </w:rPr>
        <w:t>Astable</w:t>
      </w:r>
    </w:p>
    <w:p>
      <w:pPr>
        <w:pStyle w:val="12"/>
        <w:numPr>
          <w:ilvl w:val="3"/>
          <w:numId w:val="7"/>
        </w:numPr>
        <w:tabs>
          <w:tab w:val="left" w:pos="679"/>
        </w:tabs>
        <w:spacing w:before="131" w:after="0" w:line="240" w:lineRule="auto"/>
        <w:ind w:left="678" w:right="0" w:hanging="241"/>
        <w:jc w:val="left"/>
        <w:rPr>
          <w:rFonts w:hint="default" w:ascii="Times New Roman" w:hAnsi="Times New Roman" w:cs="Times New Roman"/>
          <w:sz w:val="24"/>
        </w:rPr>
      </w:pPr>
      <w:r>
        <w:rPr>
          <w:rFonts w:hint="default" w:ascii="Times New Roman" w:hAnsi="Times New Roman" w:cs="Times New Roman"/>
          <w:sz w:val="24"/>
        </w:rPr>
        <w:t>Mono-stable</w:t>
      </w:r>
    </w:p>
    <w:p>
      <w:pPr>
        <w:pStyle w:val="12"/>
        <w:numPr>
          <w:ilvl w:val="3"/>
          <w:numId w:val="7"/>
        </w:numPr>
        <w:tabs>
          <w:tab w:val="left" w:pos="679"/>
        </w:tabs>
        <w:spacing w:before="135" w:after="0" w:line="240" w:lineRule="auto"/>
        <w:ind w:left="678" w:right="0" w:hanging="241"/>
        <w:jc w:val="left"/>
        <w:rPr>
          <w:rFonts w:hint="default" w:ascii="Times New Roman" w:hAnsi="Times New Roman" w:cs="Times New Roman"/>
          <w:sz w:val="24"/>
        </w:rPr>
      </w:pPr>
      <w:r>
        <w:rPr>
          <w:rFonts w:hint="default" w:ascii="Times New Roman" w:hAnsi="Times New Roman" w:cs="Times New Roman"/>
          <w:sz w:val="24"/>
        </w:rPr>
        <w:t>Bi-stable</w:t>
      </w:r>
      <w:r>
        <w:rPr>
          <w:rFonts w:hint="default" w:ascii="Times New Roman" w:hAnsi="Times New Roman" w:cs="Times New Roman"/>
          <w:spacing w:val="-2"/>
          <w:sz w:val="24"/>
        </w:rPr>
        <w:t xml:space="preserve"> </w:t>
      </w:r>
      <w:r>
        <w:rPr>
          <w:rFonts w:hint="default" w:ascii="Times New Roman" w:hAnsi="Times New Roman" w:cs="Times New Roman"/>
          <w:sz w:val="24"/>
        </w:rPr>
        <w:t>modes.</w:t>
      </w:r>
    </w:p>
    <w:p>
      <w:pPr>
        <w:pStyle w:val="8"/>
        <w:spacing w:before="134" w:line="360" w:lineRule="auto"/>
        <w:ind w:left="440" w:right="1454"/>
        <w:jc w:val="both"/>
        <w:rPr>
          <w:rFonts w:hint="default" w:ascii="Times New Roman" w:hAnsi="Times New Roman" w:cs="Times New Roman"/>
          <w:sz w:val="22"/>
        </w:rPr>
      </w:pPr>
      <w:r>
        <w:rPr>
          <w:rFonts w:hint="default" w:ascii="Times New Roman" w:hAnsi="Times New Roman" w:cs="Times New Roman"/>
        </w:rPr>
        <w:t>In this circuit, Astable mode is being used. This means there will be no stable level at the output. So, the output will be swinging between high and low. This character of unstableoutput is used as a clock or square wave output for many applications</w:t>
      </w:r>
      <w:r>
        <w:rPr>
          <w:rFonts w:hint="default" w:ascii="Times New Roman" w:hAnsi="Times New Roman" w:cs="Times New Roman"/>
          <w:sz w:val="22"/>
        </w:rPr>
        <w:t>.</w:t>
      </w:r>
    </w:p>
    <w:p>
      <w:pPr>
        <w:pStyle w:val="8"/>
        <w:spacing w:before="6"/>
        <w:rPr>
          <w:rFonts w:hint="default" w:ascii="Times New Roman" w:hAnsi="Times New Roman" w:cs="Times New Roman"/>
          <w:sz w:val="10"/>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1195705</wp:posOffset>
            </wp:positionH>
            <wp:positionV relativeFrom="paragraph">
              <wp:posOffset>101600</wp:posOffset>
            </wp:positionV>
            <wp:extent cx="5489575" cy="24352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3" cstate="print"/>
                    <a:stretch>
                      <a:fillRect/>
                    </a:stretch>
                  </pic:blipFill>
                  <pic:spPr>
                    <a:xfrm>
                      <a:off x="0" y="0"/>
                      <a:ext cx="5489337" cy="2434971"/>
                    </a:xfrm>
                    <a:prstGeom prst="rect">
                      <a:avLst/>
                    </a:prstGeom>
                  </pic:spPr>
                </pic:pic>
              </a:graphicData>
            </a:graphic>
          </wp:anchor>
        </w:drawing>
      </w:r>
    </w:p>
    <w:p>
      <w:pPr>
        <w:pStyle w:val="3"/>
        <w:ind w:left="164" w:right="638"/>
        <w:jc w:val="center"/>
        <w:rPr>
          <w:rFonts w:hint="default" w:ascii="Times New Roman" w:hAnsi="Times New Roman" w:cs="Times New Roman"/>
        </w:rPr>
      </w:pPr>
      <w:r>
        <w:rPr>
          <w:rFonts w:hint="default" w:ascii="Times New Roman" w:hAnsi="Times New Roman" w:cs="Times New Roman"/>
        </w:rPr>
        <w:t>FIG 4: IC 555 TIMER</w:t>
      </w:r>
    </w:p>
    <w:p>
      <w:pPr>
        <w:pStyle w:val="8"/>
        <w:rPr>
          <w:rFonts w:hint="default" w:ascii="Times New Roman" w:hAnsi="Times New Roman" w:cs="Times New Roman"/>
          <w:sz w:val="30"/>
        </w:rPr>
      </w:pPr>
    </w:p>
    <w:p>
      <w:pPr>
        <w:pStyle w:val="12"/>
        <w:numPr>
          <w:ilvl w:val="2"/>
          <w:numId w:val="7"/>
        </w:numPr>
        <w:tabs>
          <w:tab w:val="left" w:pos="1160"/>
          <w:tab w:val="left" w:pos="1161"/>
        </w:tabs>
        <w:spacing w:before="178" w:after="0" w:line="240" w:lineRule="auto"/>
        <w:ind w:left="1160" w:right="0" w:hanging="1001"/>
        <w:jc w:val="left"/>
        <w:rPr>
          <w:rFonts w:hint="default" w:ascii="Times New Roman" w:hAnsi="Times New Roman" w:cs="Times New Roman"/>
          <w:b/>
          <w:sz w:val="28"/>
        </w:rPr>
      </w:pPr>
      <w:bookmarkStart w:id="5" w:name="2.1.2 TRANSISTOR:"/>
      <w:bookmarkEnd w:id="5"/>
      <w:bookmarkStart w:id="6" w:name="2.1.2 TRANSISTOR:"/>
      <w:bookmarkEnd w:id="6"/>
      <w:r>
        <w:rPr>
          <w:rFonts w:hint="default" w:ascii="Times New Roman" w:hAnsi="Times New Roman" w:cs="Times New Roman"/>
          <w:b/>
          <w:sz w:val="28"/>
        </w:rPr>
        <w:t>TRANSISTOR:</w:t>
      </w:r>
    </w:p>
    <w:p>
      <w:pPr>
        <w:pStyle w:val="8"/>
        <w:spacing w:before="195" w:line="360" w:lineRule="auto"/>
        <w:ind w:left="440" w:right="1119"/>
        <w:jc w:val="both"/>
        <w:rPr>
          <w:rFonts w:hint="default" w:ascii="Times New Roman" w:hAnsi="Times New Roman" w:cs="Times New Roman"/>
        </w:rPr>
      </w:pPr>
      <w:r>
        <w:rPr>
          <w:rFonts w:hint="default" w:ascii="Times New Roman" w:hAnsi="Times New Roman" w:cs="Times New Roman"/>
        </w:rPr>
        <w:t>In this circuit, we use TIP122 (Darlington NPN) transistor. The TIP122 is a Darlington pair NPN transistor. It functions like a normal NPN transistor, but since it has a Darlington pair inside it has a good collector current rating of about 5A and a gain of about 1000. It can also withstand about 100V across its collector- Emitter hence can be used to drive heavy loads. The Darlington pair inside this transistor is shown clearly as its internal circuit schematic below</w:t>
      </w:r>
    </w:p>
    <w:p>
      <w:pPr>
        <w:spacing w:after="0" w:line="360" w:lineRule="auto"/>
        <w:jc w:val="both"/>
        <w:rPr>
          <w:rFonts w:hint="default" w:ascii="Times New Roman" w:hAnsi="Times New Roman" w:cs="Times New Roman"/>
        </w:rPr>
        <w:sectPr>
          <w:pgSz w:w="11910" w:h="16840"/>
          <w:pgMar w:top="1360" w:right="1260" w:bottom="1400" w:left="1280" w:header="0" w:footer="1126" w:gutter="0"/>
          <w:cols w:space="720" w:num="1"/>
        </w:sectPr>
      </w:pPr>
    </w:p>
    <w:p>
      <w:pPr>
        <w:pStyle w:val="8"/>
        <w:ind w:left="3109"/>
        <w:rPr>
          <w:rFonts w:hint="default" w:ascii="Times New Roman" w:hAnsi="Times New Roman" w:cs="Times New Roman"/>
          <w:sz w:val="20"/>
        </w:rPr>
      </w:pPr>
      <w:r>
        <w:rPr>
          <w:rFonts w:hint="default" w:ascii="Times New Roman" w:hAnsi="Times New Roman" w:cs="Times New Roman"/>
          <w:sz w:val="20"/>
        </w:rPr>
        <w:drawing>
          <wp:inline distT="0" distB="0" distL="0" distR="0">
            <wp:extent cx="2781300" cy="227012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4" cstate="print"/>
                    <a:stretch>
                      <a:fillRect/>
                    </a:stretch>
                  </pic:blipFill>
                  <pic:spPr>
                    <a:xfrm>
                      <a:off x="0" y="0"/>
                      <a:ext cx="2781300" cy="2270759"/>
                    </a:xfrm>
                    <a:prstGeom prst="rect">
                      <a:avLst/>
                    </a:prstGeom>
                  </pic:spPr>
                </pic:pic>
              </a:graphicData>
            </a:graphic>
          </wp:inline>
        </w:drawing>
      </w:r>
    </w:p>
    <w:p>
      <w:pPr>
        <w:pStyle w:val="8"/>
        <w:rPr>
          <w:rFonts w:hint="default" w:ascii="Times New Roman" w:hAnsi="Times New Roman" w:cs="Times New Roman"/>
          <w:sz w:val="20"/>
        </w:rPr>
      </w:pPr>
    </w:p>
    <w:p>
      <w:pPr>
        <w:pStyle w:val="8"/>
        <w:spacing w:before="8"/>
        <w:rPr>
          <w:rFonts w:hint="default" w:ascii="Times New Roman" w:hAnsi="Times New Roman" w:cs="Times New Roman"/>
          <w:sz w:val="16"/>
        </w:rPr>
      </w:pPr>
    </w:p>
    <w:p>
      <w:pPr>
        <w:spacing w:before="92"/>
        <w:ind w:left="401" w:right="183" w:firstLine="0"/>
        <w:jc w:val="center"/>
        <w:rPr>
          <w:rFonts w:hint="default" w:ascii="Times New Roman" w:hAnsi="Times New Roman" w:cs="Times New Roman"/>
          <w:sz w:val="22"/>
        </w:rPr>
      </w:pPr>
      <w:r>
        <w:rPr>
          <w:rFonts w:hint="default" w:ascii="Times New Roman" w:hAnsi="Times New Roman" w:cs="Times New Roman"/>
          <w:sz w:val="22"/>
        </w:rPr>
        <w:t>FIG 5: DARLINGTON PAIR NPNN TRANSISTOR</w:t>
      </w:r>
    </w:p>
    <w:p>
      <w:pPr>
        <w:pStyle w:val="8"/>
        <w:rPr>
          <w:rFonts w:hint="default" w:ascii="Times New Roman" w:hAnsi="Times New Roman" w:cs="Times New Roman"/>
        </w:rPr>
      </w:pPr>
    </w:p>
    <w:p>
      <w:pPr>
        <w:spacing w:before="215"/>
        <w:ind w:left="1148" w:right="0" w:firstLine="0"/>
        <w:jc w:val="left"/>
        <w:rPr>
          <w:rFonts w:hint="default" w:ascii="Times New Roman" w:hAnsi="Times New Roman" w:cs="Times New Roman"/>
          <w:b/>
          <w:sz w:val="22"/>
        </w:rPr>
      </w:pPr>
      <w:bookmarkStart w:id="7" w:name="                  APPLICATION:"/>
      <w:bookmarkEnd w:id="7"/>
      <w:r>
        <w:rPr>
          <w:rFonts w:hint="default" w:ascii="Times New Roman" w:hAnsi="Times New Roman" w:cs="Times New Roman"/>
          <w:b/>
          <w:sz w:val="22"/>
        </w:rPr>
        <w:t>APPLICATION:</w:t>
      </w:r>
    </w:p>
    <w:p>
      <w:pPr>
        <w:pStyle w:val="12"/>
        <w:numPr>
          <w:ilvl w:val="0"/>
          <w:numId w:val="8"/>
        </w:numPr>
        <w:tabs>
          <w:tab w:val="left" w:pos="1360"/>
        </w:tabs>
        <w:spacing w:before="187" w:after="0" w:line="240" w:lineRule="auto"/>
        <w:ind w:left="1360" w:right="0" w:hanging="178"/>
        <w:jc w:val="left"/>
        <w:rPr>
          <w:rFonts w:hint="default" w:ascii="Times New Roman" w:hAnsi="Times New Roman" w:cs="Times New Roman"/>
          <w:sz w:val="24"/>
        </w:rPr>
      </w:pPr>
      <w:r>
        <w:rPr>
          <w:rFonts w:hint="default" w:ascii="Times New Roman" w:hAnsi="Times New Roman" w:cs="Times New Roman"/>
          <w:sz w:val="24"/>
        </w:rPr>
        <w:t>Can be used to switch high current (upto 5A)</w:t>
      </w:r>
      <w:r>
        <w:rPr>
          <w:rFonts w:hint="default" w:ascii="Times New Roman" w:hAnsi="Times New Roman" w:cs="Times New Roman"/>
          <w:spacing w:val="-25"/>
          <w:sz w:val="24"/>
        </w:rPr>
        <w:t xml:space="preserve"> </w:t>
      </w:r>
      <w:r>
        <w:rPr>
          <w:rFonts w:hint="default" w:ascii="Times New Roman" w:hAnsi="Times New Roman" w:cs="Times New Roman"/>
          <w:sz w:val="24"/>
        </w:rPr>
        <w:t>loads</w:t>
      </w:r>
    </w:p>
    <w:p>
      <w:pPr>
        <w:pStyle w:val="12"/>
        <w:numPr>
          <w:ilvl w:val="0"/>
          <w:numId w:val="8"/>
        </w:numPr>
        <w:tabs>
          <w:tab w:val="left" w:pos="1360"/>
        </w:tabs>
        <w:spacing w:before="132" w:after="0" w:line="240" w:lineRule="auto"/>
        <w:ind w:left="1360" w:right="0" w:hanging="178"/>
        <w:jc w:val="left"/>
        <w:rPr>
          <w:rFonts w:hint="default" w:ascii="Times New Roman" w:hAnsi="Times New Roman" w:cs="Times New Roman"/>
          <w:sz w:val="24"/>
        </w:rPr>
      </w:pPr>
      <w:r>
        <w:rPr>
          <w:rFonts w:hint="default" w:ascii="Times New Roman" w:hAnsi="Times New Roman" w:cs="Times New Roman"/>
          <w:sz w:val="24"/>
        </w:rPr>
        <w:t>Can be used as medium Power</w:t>
      </w:r>
      <w:r>
        <w:rPr>
          <w:rFonts w:hint="default" w:ascii="Times New Roman" w:hAnsi="Times New Roman" w:cs="Times New Roman"/>
          <w:spacing w:val="-14"/>
          <w:sz w:val="24"/>
        </w:rPr>
        <w:t xml:space="preserve"> </w:t>
      </w:r>
      <w:r>
        <w:rPr>
          <w:rFonts w:hint="default" w:ascii="Times New Roman" w:hAnsi="Times New Roman" w:cs="Times New Roman"/>
          <w:sz w:val="24"/>
        </w:rPr>
        <w:t>switches</w:t>
      </w:r>
    </w:p>
    <w:p>
      <w:pPr>
        <w:pStyle w:val="12"/>
        <w:numPr>
          <w:ilvl w:val="0"/>
          <w:numId w:val="8"/>
        </w:numPr>
        <w:tabs>
          <w:tab w:val="left" w:pos="1360"/>
        </w:tabs>
        <w:spacing w:before="134" w:after="0" w:line="240" w:lineRule="auto"/>
        <w:ind w:left="1360" w:right="0" w:hanging="178"/>
        <w:jc w:val="left"/>
        <w:rPr>
          <w:rFonts w:hint="default" w:ascii="Times New Roman" w:hAnsi="Times New Roman" w:cs="Times New Roman"/>
          <w:sz w:val="24"/>
        </w:rPr>
      </w:pPr>
      <w:r>
        <w:rPr>
          <w:rFonts w:hint="default" w:ascii="Times New Roman" w:hAnsi="Times New Roman" w:cs="Times New Roman"/>
          <w:sz w:val="24"/>
        </w:rPr>
        <w:t>Used where high amplification is</w:t>
      </w:r>
      <w:r>
        <w:rPr>
          <w:rFonts w:hint="default" w:ascii="Times New Roman" w:hAnsi="Times New Roman" w:cs="Times New Roman"/>
          <w:spacing w:val="-11"/>
          <w:sz w:val="24"/>
        </w:rPr>
        <w:t xml:space="preserve"> </w:t>
      </w:r>
      <w:r>
        <w:rPr>
          <w:rFonts w:hint="default" w:ascii="Times New Roman" w:hAnsi="Times New Roman" w:cs="Times New Roman"/>
          <w:sz w:val="24"/>
        </w:rPr>
        <w:t>needed</w:t>
      </w:r>
    </w:p>
    <w:p>
      <w:pPr>
        <w:pStyle w:val="12"/>
        <w:numPr>
          <w:ilvl w:val="0"/>
          <w:numId w:val="8"/>
        </w:numPr>
        <w:tabs>
          <w:tab w:val="left" w:pos="1360"/>
        </w:tabs>
        <w:spacing w:before="135" w:after="0" w:line="240" w:lineRule="auto"/>
        <w:ind w:left="1360" w:right="0" w:hanging="178"/>
        <w:jc w:val="left"/>
        <w:rPr>
          <w:rFonts w:hint="default" w:ascii="Times New Roman" w:hAnsi="Times New Roman" w:cs="Times New Roman"/>
          <w:sz w:val="24"/>
        </w:rPr>
      </w:pPr>
      <w:r>
        <w:rPr>
          <w:rFonts w:hint="default" w:ascii="Times New Roman" w:hAnsi="Times New Roman" w:cs="Times New Roman"/>
          <w:sz w:val="24"/>
        </w:rPr>
        <w:t>Speed control of</w:t>
      </w:r>
      <w:r>
        <w:rPr>
          <w:rFonts w:hint="default" w:ascii="Times New Roman" w:hAnsi="Times New Roman" w:cs="Times New Roman"/>
          <w:spacing w:val="-10"/>
          <w:sz w:val="24"/>
        </w:rPr>
        <w:t xml:space="preserve"> </w:t>
      </w:r>
      <w:r>
        <w:rPr>
          <w:rFonts w:hint="default" w:ascii="Times New Roman" w:hAnsi="Times New Roman" w:cs="Times New Roman"/>
          <w:sz w:val="24"/>
        </w:rPr>
        <w:t>Motors</w:t>
      </w:r>
    </w:p>
    <w:p>
      <w:pPr>
        <w:pStyle w:val="12"/>
        <w:numPr>
          <w:ilvl w:val="0"/>
          <w:numId w:val="8"/>
        </w:numPr>
        <w:tabs>
          <w:tab w:val="left" w:pos="1360"/>
        </w:tabs>
        <w:spacing w:before="134" w:after="0" w:line="240" w:lineRule="auto"/>
        <w:ind w:left="1360" w:right="0" w:hanging="178"/>
        <w:jc w:val="left"/>
        <w:rPr>
          <w:rFonts w:hint="default" w:ascii="Times New Roman" w:hAnsi="Times New Roman" w:cs="Times New Roman"/>
          <w:sz w:val="24"/>
        </w:rPr>
      </w:pPr>
      <w:r>
        <w:rPr>
          <w:rFonts w:hint="default" w:ascii="Times New Roman" w:hAnsi="Times New Roman" w:cs="Times New Roman"/>
          <w:sz w:val="24"/>
        </w:rPr>
        <w:t>Inverter and other rectifier</w:t>
      </w:r>
      <w:r>
        <w:rPr>
          <w:rFonts w:hint="default" w:ascii="Times New Roman" w:hAnsi="Times New Roman" w:cs="Times New Roman"/>
          <w:spacing w:val="-10"/>
          <w:sz w:val="24"/>
        </w:rPr>
        <w:t xml:space="preserve"> </w:t>
      </w:r>
      <w:r>
        <w:rPr>
          <w:rFonts w:hint="default" w:ascii="Times New Roman" w:hAnsi="Times New Roman" w:cs="Times New Roman"/>
          <w:sz w:val="24"/>
        </w:rPr>
        <w:t>circuit.</w:t>
      </w:r>
    </w:p>
    <w:p>
      <w:pPr>
        <w:pStyle w:val="8"/>
        <w:spacing w:before="8"/>
        <w:rPr>
          <w:rFonts w:hint="default" w:ascii="Times New Roman" w:hAnsi="Times New Roman" w:cs="Times New Roman"/>
          <w:sz w:val="22"/>
        </w:rPr>
      </w:pPr>
    </w:p>
    <w:p>
      <w:pPr>
        <w:pStyle w:val="5"/>
        <w:numPr>
          <w:ilvl w:val="2"/>
          <w:numId w:val="7"/>
        </w:numPr>
        <w:tabs>
          <w:tab w:val="left" w:pos="879"/>
          <w:tab w:val="left" w:pos="880"/>
        </w:tabs>
        <w:spacing w:before="0" w:after="0" w:line="240" w:lineRule="auto"/>
        <w:ind w:left="880" w:right="0" w:hanging="720"/>
        <w:jc w:val="left"/>
        <w:rPr>
          <w:rFonts w:hint="default" w:ascii="Times New Roman" w:hAnsi="Times New Roman" w:cs="Times New Roman"/>
        </w:rPr>
      </w:pPr>
      <w:r>
        <w:rPr>
          <w:rFonts w:hint="default" w:ascii="Times New Roman" w:hAnsi="Times New Roman" w:cs="Times New Roman"/>
        </w:rPr>
        <w:t>DC</w:t>
      </w:r>
      <w:r>
        <w:rPr>
          <w:rFonts w:hint="default" w:ascii="Times New Roman" w:hAnsi="Times New Roman" w:cs="Times New Roman"/>
          <w:spacing w:val="-2"/>
        </w:rPr>
        <w:t xml:space="preserve"> </w:t>
      </w:r>
      <w:r>
        <w:rPr>
          <w:rFonts w:hint="default" w:ascii="Times New Roman" w:hAnsi="Times New Roman" w:cs="Times New Roman"/>
        </w:rPr>
        <w:t>MOTOR</w:t>
      </w:r>
    </w:p>
    <w:p>
      <w:pPr>
        <w:pStyle w:val="8"/>
        <w:spacing w:before="7"/>
        <w:rPr>
          <w:rFonts w:hint="default" w:ascii="Times New Roman" w:hAnsi="Times New Roman" w:cs="Times New Roman"/>
          <w:b/>
        </w:rPr>
      </w:pPr>
    </w:p>
    <w:p>
      <w:pPr>
        <w:pStyle w:val="12"/>
        <w:numPr>
          <w:ilvl w:val="0"/>
          <w:numId w:val="9"/>
        </w:numPr>
        <w:tabs>
          <w:tab w:val="left" w:pos="1360"/>
        </w:tabs>
        <w:spacing w:before="1" w:after="0" w:line="355" w:lineRule="auto"/>
        <w:ind w:left="1360" w:right="1189" w:hanging="176"/>
        <w:jc w:val="both"/>
        <w:rPr>
          <w:rFonts w:hint="default" w:ascii="Times New Roman" w:hAnsi="Times New Roman" w:cs="Times New Roman"/>
          <w:sz w:val="24"/>
        </w:rPr>
      </w:pPr>
      <w:r>
        <w:rPr>
          <w:rFonts w:hint="default" w:ascii="Times New Roman" w:hAnsi="Times New Roman" w:cs="Times New Roman"/>
          <w:sz w:val="24"/>
        </w:rPr>
        <w:t>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directionof current flow in part of the</w:t>
      </w:r>
      <w:r>
        <w:rPr>
          <w:rFonts w:hint="default" w:ascii="Times New Roman" w:hAnsi="Times New Roman" w:cs="Times New Roman"/>
          <w:spacing w:val="-2"/>
          <w:sz w:val="24"/>
        </w:rPr>
        <w:t xml:space="preserve"> </w:t>
      </w:r>
      <w:r>
        <w:rPr>
          <w:rFonts w:hint="default" w:ascii="Times New Roman" w:hAnsi="Times New Roman" w:cs="Times New Roman"/>
          <w:sz w:val="24"/>
        </w:rPr>
        <w:t>motor.</w:t>
      </w:r>
    </w:p>
    <w:p>
      <w:pPr>
        <w:pStyle w:val="8"/>
        <w:spacing w:before="3"/>
        <w:rPr>
          <w:rFonts w:hint="default" w:ascii="Times New Roman" w:hAnsi="Times New Roman" w:cs="Times New Roman"/>
          <w:sz w:val="21"/>
        </w:rPr>
      </w:pPr>
      <w:r>
        <w:rPr>
          <w:rFonts w:hint="default" w:ascii="Times New Roman" w:hAnsi="Times New Roman" w:cs="Times New Roman"/>
        </w:rPr>
        <w:pict>
          <v:group id="_x0000_s1026" o:spid="_x0000_s1026" o:spt="203" style="position:absolute;left:0pt;margin-left:70.55pt;margin-top:14.15pt;height:92.05pt;width:454.35pt;mso-position-horizontal-relative:page;mso-wrap-distance-bottom:0pt;mso-wrap-distance-top:0pt;z-index:-251653120;mso-width-relative:page;mso-height-relative:page;" coordorigin="1411,284" coordsize="9087,1841">
            <o:lock v:ext="edit"/>
            <v:rect id="_x0000_s1027" o:spid="_x0000_s1027" o:spt="1" style="position:absolute;left:1411;top:283;height:10;width:9087;" fillcolor="#D9D9D9" filled="t" stroked="f" coordsize="21600,21600">
              <v:path/>
              <v:fill on="t" focussize="0,0"/>
              <v:stroke on="f"/>
              <v:imagedata o:title=""/>
              <o:lock v:ext="edit"/>
            </v:rect>
            <v:shape id="_x0000_s1028" o:spid="_x0000_s1028" o:spt="75" type="#_x0000_t75" style="position:absolute;left:5143;top:293;height:1832;width:2516;" filled="f" stroked="f" coordsize="21600,21600">
              <v:path/>
              <v:fill on="f" focussize="0,0"/>
              <v:stroke on="f"/>
              <v:imagedata r:id="rId15" o:title=""/>
              <o:lock v:ext="edit" aspectratio="t"/>
            </v:shape>
            <w10:wrap type="topAndBottom"/>
          </v:group>
        </w:pict>
      </w:r>
    </w:p>
    <w:p>
      <w:pPr>
        <w:pStyle w:val="8"/>
        <w:spacing w:before="6"/>
        <w:rPr>
          <w:rFonts w:hint="default" w:ascii="Times New Roman" w:hAnsi="Times New Roman" w:cs="Times New Roman"/>
          <w:sz w:val="25"/>
        </w:rPr>
      </w:pPr>
    </w:p>
    <w:p>
      <w:pPr>
        <w:pStyle w:val="8"/>
        <w:spacing w:before="90"/>
        <w:ind w:left="759" w:right="183"/>
        <w:jc w:val="center"/>
        <w:rPr>
          <w:rFonts w:hint="default" w:ascii="Times New Roman" w:hAnsi="Times New Roman" w:cs="Times New Roman"/>
        </w:rPr>
      </w:pPr>
      <w:r>
        <w:rPr>
          <w:rFonts w:hint="default" w:ascii="Times New Roman" w:hAnsi="Times New Roman" w:cs="Times New Roman"/>
        </w:rPr>
        <w:t xml:space="preserve">FIG 6 </w:t>
      </w:r>
      <w:r>
        <w:rPr>
          <w:rFonts w:hint="default" w:ascii="Times New Roman" w:hAnsi="Times New Roman" w:cs="Times New Roman"/>
          <w:b/>
        </w:rPr>
        <w:t>.</w:t>
      </w:r>
      <w:r>
        <w:rPr>
          <w:rFonts w:hint="default" w:ascii="Times New Roman" w:hAnsi="Times New Roman" w:cs="Times New Roman"/>
        </w:rPr>
        <w:t>DC MOTOR</w:t>
      </w:r>
    </w:p>
    <w:p>
      <w:pPr>
        <w:spacing w:after="0"/>
        <w:jc w:val="center"/>
        <w:rPr>
          <w:rFonts w:hint="default" w:ascii="Times New Roman" w:hAnsi="Times New Roman" w:cs="Times New Roman"/>
        </w:rPr>
        <w:sectPr>
          <w:pgSz w:w="11910" w:h="16840"/>
          <w:pgMar w:top="1420" w:right="1260" w:bottom="1400" w:left="1280" w:header="0" w:footer="1126" w:gutter="0"/>
          <w:cols w:space="720" w:num="1"/>
        </w:sectPr>
      </w:pPr>
    </w:p>
    <w:p>
      <w:pPr>
        <w:pStyle w:val="5"/>
        <w:numPr>
          <w:ilvl w:val="2"/>
          <w:numId w:val="7"/>
        </w:numPr>
        <w:tabs>
          <w:tab w:val="left" w:pos="879"/>
          <w:tab w:val="left" w:pos="880"/>
        </w:tabs>
        <w:spacing w:before="66" w:after="0" w:line="240" w:lineRule="auto"/>
        <w:ind w:left="880" w:right="0" w:hanging="720"/>
        <w:jc w:val="left"/>
        <w:rPr>
          <w:rFonts w:hint="default" w:ascii="Times New Roman" w:hAnsi="Times New Roman" w:cs="Times New Roman"/>
        </w:rPr>
      </w:pPr>
      <w:r>
        <w:rPr>
          <w:rFonts w:hint="default" w:ascii="Times New Roman" w:hAnsi="Times New Roman" w:cs="Times New Roman"/>
        </w:rPr>
        <w:t>POTENTIOMETER</w:t>
      </w:r>
    </w:p>
    <w:p>
      <w:pPr>
        <w:pStyle w:val="8"/>
        <w:spacing w:before="9"/>
        <w:rPr>
          <w:rFonts w:hint="default" w:ascii="Times New Roman" w:hAnsi="Times New Roman" w:cs="Times New Roman"/>
          <w:b/>
          <w:sz w:val="37"/>
        </w:rPr>
      </w:pPr>
    </w:p>
    <w:p>
      <w:pPr>
        <w:pStyle w:val="8"/>
        <w:spacing w:line="360" w:lineRule="auto"/>
        <w:ind w:left="1160" w:right="1198"/>
        <w:jc w:val="both"/>
        <w:rPr>
          <w:rFonts w:hint="default" w:ascii="Times New Roman" w:hAnsi="Times New Roman" w:cs="Times New Roman"/>
        </w:rPr>
      </w:pPr>
      <w:r>
        <w:rPr>
          <w:rFonts w:hint="default" w:ascii="Times New Roman" w:hAnsi="Times New Roman" w:cs="Times New Roman"/>
        </w:rPr>
        <w:t xml:space="preserve">A potentiometer is a three-terminal resistor with a sliding or rotating contact that forms an adjustable voltage divider. If only two terminals are used, one end and </w:t>
      </w:r>
      <w:r>
        <w:rPr>
          <w:rFonts w:hint="default" w:ascii="Times New Roman" w:hAnsi="Times New Roman" w:cs="Times New Roman"/>
          <w:spacing w:val="2"/>
        </w:rPr>
        <w:t xml:space="preserve">thewiper, </w:t>
      </w:r>
      <w:r>
        <w:rPr>
          <w:rFonts w:hint="default" w:ascii="Times New Roman" w:hAnsi="Times New Roman" w:cs="Times New Roman"/>
        </w:rPr>
        <w:t>it acts as a variable resistor or rheostat. In this project, we use 100 KΩ potentiometer.</w:t>
      </w:r>
    </w:p>
    <w:p>
      <w:pPr>
        <w:pStyle w:val="8"/>
        <w:spacing w:before="6"/>
        <w:rPr>
          <w:rFonts w:hint="default" w:ascii="Times New Roman" w:hAnsi="Times New Roman" w:cs="Times New Roman"/>
          <w:sz w:val="10"/>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3347720</wp:posOffset>
            </wp:positionH>
            <wp:positionV relativeFrom="paragraph">
              <wp:posOffset>101600</wp:posOffset>
            </wp:positionV>
            <wp:extent cx="617220" cy="73152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a:picLocks noChangeAspect="1"/>
                    </pic:cNvPicPr>
                  </pic:nvPicPr>
                  <pic:blipFill>
                    <a:blip r:embed="rId16" cstate="print"/>
                    <a:stretch>
                      <a:fillRect/>
                    </a:stretch>
                  </pic:blipFill>
                  <pic:spPr>
                    <a:xfrm>
                      <a:off x="0" y="0"/>
                      <a:ext cx="617220" cy="731520"/>
                    </a:xfrm>
                    <a:prstGeom prst="rect">
                      <a:avLst/>
                    </a:prstGeom>
                  </pic:spPr>
                </pic:pic>
              </a:graphicData>
            </a:graphic>
          </wp:anchor>
        </w:drawing>
      </w:r>
    </w:p>
    <w:p>
      <w:pPr>
        <w:pStyle w:val="8"/>
        <w:tabs>
          <w:tab w:val="left" w:pos="3459"/>
        </w:tabs>
        <w:spacing w:before="21"/>
        <w:ind w:left="136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Fig.7.</w:t>
      </w:r>
      <w:r>
        <w:rPr>
          <w:rFonts w:hint="default" w:ascii="Times New Roman" w:hAnsi="Times New Roman" w:cs="Times New Roman"/>
          <w:spacing w:val="1"/>
        </w:rPr>
        <w:t xml:space="preserve"> </w:t>
      </w:r>
      <w:r>
        <w:rPr>
          <w:rFonts w:hint="default" w:ascii="Times New Roman" w:hAnsi="Times New Roman" w:cs="Times New Roman"/>
        </w:rPr>
        <w:t>POTENTIOMETER</w:t>
      </w:r>
    </w:p>
    <w:p>
      <w:pPr>
        <w:pStyle w:val="8"/>
        <w:rPr>
          <w:rFonts w:hint="default" w:ascii="Times New Roman" w:hAnsi="Times New Roman" w:cs="Times New Roman"/>
          <w:sz w:val="26"/>
        </w:rPr>
      </w:pPr>
    </w:p>
    <w:p>
      <w:pPr>
        <w:pStyle w:val="8"/>
        <w:spacing w:before="3"/>
        <w:rPr>
          <w:rFonts w:hint="default" w:ascii="Times New Roman" w:hAnsi="Times New Roman" w:cs="Times New Roman"/>
          <w:sz w:val="32"/>
        </w:rPr>
      </w:pPr>
    </w:p>
    <w:p>
      <w:pPr>
        <w:pStyle w:val="5"/>
        <w:tabs>
          <w:tab w:val="left" w:pos="879"/>
        </w:tabs>
        <w:spacing w:line="275" w:lineRule="exact"/>
        <w:ind w:firstLine="0"/>
        <w:rPr>
          <w:rFonts w:hint="default" w:ascii="Times New Roman" w:hAnsi="Times New Roman" w:cs="Times New Roman"/>
        </w:rPr>
      </w:pPr>
      <w:r>
        <w:rPr>
          <w:rFonts w:hint="default" w:ascii="Times New Roman" w:hAnsi="Times New Roman" w:cs="Times New Roman"/>
        </w:rPr>
        <w:t>2.1.3</w:t>
      </w:r>
      <w:r>
        <w:rPr>
          <w:rFonts w:hint="default" w:ascii="Times New Roman" w:hAnsi="Times New Roman" w:cs="Times New Roman"/>
        </w:rPr>
        <w:tab/>
      </w:r>
      <w:r>
        <w:rPr>
          <w:rFonts w:hint="default" w:ascii="Times New Roman" w:hAnsi="Times New Roman" w:cs="Times New Roman"/>
        </w:rPr>
        <w:t>RESISTORS:</w:t>
      </w:r>
    </w:p>
    <w:p>
      <w:pPr>
        <w:pStyle w:val="12"/>
        <w:numPr>
          <w:ilvl w:val="0"/>
          <w:numId w:val="10"/>
        </w:numPr>
        <w:tabs>
          <w:tab w:val="left" w:pos="879"/>
          <w:tab w:val="left" w:pos="880"/>
        </w:tabs>
        <w:spacing w:before="0" w:after="0" w:line="277" w:lineRule="exact"/>
        <w:ind w:left="880" w:right="0" w:hanging="360"/>
        <w:jc w:val="left"/>
        <w:rPr>
          <w:rFonts w:hint="default" w:ascii="Times New Roman" w:hAnsi="Times New Roman" w:cs="Times New Roman"/>
          <w:sz w:val="24"/>
        </w:rPr>
      </w:pPr>
      <w:r>
        <w:rPr>
          <w:rFonts w:hint="default" w:ascii="Times New Roman" w:hAnsi="Times New Roman" w:cs="Times New Roman"/>
          <w:sz w:val="24"/>
        </w:rPr>
        <w:t>A resistor controls the flow of the electrical current within a</w:t>
      </w:r>
      <w:r>
        <w:rPr>
          <w:rFonts w:hint="default" w:ascii="Times New Roman" w:hAnsi="Times New Roman" w:cs="Times New Roman"/>
          <w:spacing w:val="-7"/>
          <w:sz w:val="24"/>
        </w:rPr>
        <w:t xml:space="preserve"> </w:t>
      </w:r>
      <w:r>
        <w:rPr>
          <w:rFonts w:hint="default" w:ascii="Times New Roman" w:hAnsi="Times New Roman" w:cs="Times New Roman"/>
          <w:sz w:val="24"/>
        </w:rPr>
        <w:t>circuit.</w:t>
      </w:r>
    </w:p>
    <w:p>
      <w:pPr>
        <w:pStyle w:val="12"/>
        <w:numPr>
          <w:ilvl w:val="0"/>
          <w:numId w:val="10"/>
        </w:numPr>
        <w:tabs>
          <w:tab w:val="left" w:pos="879"/>
          <w:tab w:val="left" w:pos="880"/>
        </w:tabs>
        <w:spacing w:before="138" w:after="0" w:line="357" w:lineRule="auto"/>
        <w:ind w:left="880" w:right="179" w:hanging="360"/>
        <w:jc w:val="left"/>
        <w:rPr>
          <w:rFonts w:hint="default" w:ascii="Times New Roman" w:hAnsi="Times New Roman" w:cs="Times New Roman"/>
          <w:sz w:val="24"/>
        </w:rPr>
      </w:pPr>
      <w:r>
        <w:rPr>
          <w:rFonts w:hint="default" w:ascii="Times New Roman" w:hAnsi="Times New Roman" w:cs="Times New Roman"/>
          <w:sz w:val="24"/>
        </w:rPr>
        <w:t>Resistors are made from materials like copper or carbon, which make it difficult for the electrical charges to flow through a</w:t>
      </w:r>
      <w:r>
        <w:rPr>
          <w:rFonts w:hint="default" w:ascii="Times New Roman" w:hAnsi="Times New Roman" w:cs="Times New Roman"/>
          <w:spacing w:val="-1"/>
          <w:sz w:val="24"/>
        </w:rPr>
        <w:t xml:space="preserve"> </w:t>
      </w:r>
      <w:r>
        <w:rPr>
          <w:rFonts w:hint="default" w:ascii="Times New Roman" w:hAnsi="Times New Roman" w:cs="Times New Roman"/>
          <w:sz w:val="24"/>
        </w:rPr>
        <w:t>circuit.</w:t>
      </w:r>
    </w:p>
    <w:p>
      <w:pPr>
        <w:pStyle w:val="8"/>
        <w:rPr>
          <w:rFonts w:hint="default" w:ascii="Times New Roman" w:hAnsi="Times New Roman" w:cs="Times New Roman"/>
          <w:sz w:val="20"/>
        </w:rPr>
      </w:pPr>
    </w:p>
    <w:p>
      <w:pPr>
        <w:pStyle w:val="8"/>
        <w:spacing w:before="1"/>
        <w:rPr>
          <w:rFonts w:hint="default" w:ascii="Times New Roman" w:hAnsi="Times New Roman" w:cs="Times New Roman"/>
          <w:sz w:val="18"/>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3040380</wp:posOffset>
            </wp:positionH>
            <wp:positionV relativeFrom="paragraph">
              <wp:posOffset>156845</wp:posOffset>
            </wp:positionV>
            <wp:extent cx="1421130" cy="1504315"/>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a:picLocks noChangeAspect="1"/>
                    </pic:cNvPicPr>
                  </pic:nvPicPr>
                  <pic:blipFill>
                    <a:blip r:embed="rId17" cstate="print"/>
                    <a:stretch>
                      <a:fillRect/>
                    </a:stretch>
                  </pic:blipFill>
                  <pic:spPr>
                    <a:xfrm>
                      <a:off x="0" y="0"/>
                      <a:ext cx="1421100" cy="1504188"/>
                    </a:xfrm>
                    <a:prstGeom prst="rect">
                      <a:avLst/>
                    </a:prstGeom>
                  </pic:spPr>
                </pic:pic>
              </a:graphicData>
            </a:graphic>
          </wp:anchor>
        </w:drawing>
      </w:r>
    </w:p>
    <w:p>
      <w:pPr>
        <w:pStyle w:val="8"/>
        <w:spacing w:before="1"/>
        <w:rPr>
          <w:rFonts w:hint="default" w:ascii="Times New Roman" w:hAnsi="Times New Roman" w:cs="Times New Roman"/>
          <w:sz w:val="7"/>
        </w:rPr>
      </w:pPr>
    </w:p>
    <w:p>
      <w:pPr>
        <w:tabs>
          <w:tab w:val="left" w:pos="359"/>
        </w:tabs>
        <w:spacing w:before="90"/>
        <w:ind w:left="0" w:right="850" w:firstLine="0"/>
        <w:jc w:val="center"/>
        <w:rPr>
          <w:rFonts w:hint="default" w:ascii="Times New Roman" w:hAnsi="Times New Roman" w:cs="Times New Roman"/>
          <w:sz w:val="22"/>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4"/>
        </w:rPr>
        <w:t>Fig.8</w:t>
      </w:r>
      <w:r>
        <w:rPr>
          <w:rFonts w:hint="default" w:ascii="Times New Roman" w:hAnsi="Times New Roman" w:cs="Times New Roman"/>
          <w:spacing w:val="-4"/>
          <w:sz w:val="24"/>
        </w:rPr>
        <w:t xml:space="preserve"> </w:t>
      </w:r>
      <w:r>
        <w:rPr>
          <w:rFonts w:hint="default" w:ascii="Times New Roman" w:hAnsi="Times New Roman" w:cs="Times New Roman"/>
          <w:sz w:val="22"/>
        </w:rPr>
        <w:t>RESISTORS</w:t>
      </w:r>
    </w:p>
    <w:p>
      <w:pPr>
        <w:pStyle w:val="8"/>
        <w:rPr>
          <w:rFonts w:hint="default" w:ascii="Times New Roman" w:hAnsi="Times New Roman" w:cs="Times New Roman"/>
          <w:sz w:val="26"/>
        </w:rPr>
      </w:pPr>
    </w:p>
    <w:p>
      <w:pPr>
        <w:pStyle w:val="8"/>
        <w:spacing w:before="5"/>
        <w:rPr>
          <w:rFonts w:hint="default" w:ascii="Times New Roman" w:hAnsi="Times New Roman" w:cs="Times New Roman"/>
          <w:sz w:val="32"/>
        </w:rPr>
      </w:pPr>
    </w:p>
    <w:p>
      <w:pPr>
        <w:pStyle w:val="5"/>
        <w:numPr>
          <w:ilvl w:val="2"/>
          <w:numId w:val="11"/>
        </w:numPr>
        <w:tabs>
          <w:tab w:val="left" w:pos="879"/>
          <w:tab w:val="left" w:pos="880"/>
        </w:tabs>
        <w:spacing w:before="0" w:after="0" w:line="240" w:lineRule="auto"/>
        <w:ind w:left="880" w:right="0" w:hanging="720"/>
        <w:jc w:val="left"/>
        <w:rPr>
          <w:rFonts w:hint="default" w:ascii="Times New Roman" w:hAnsi="Times New Roman" w:cs="Times New Roman"/>
        </w:rPr>
      </w:pPr>
      <w:r>
        <w:rPr>
          <w:rFonts w:hint="default" w:ascii="Times New Roman" w:hAnsi="Times New Roman" w:cs="Times New Roman"/>
        </w:rPr>
        <w:t>CAPACITORS:</w:t>
      </w:r>
    </w:p>
    <w:p>
      <w:pPr>
        <w:pStyle w:val="12"/>
        <w:numPr>
          <w:ilvl w:val="3"/>
          <w:numId w:val="11"/>
        </w:numPr>
        <w:tabs>
          <w:tab w:val="left" w:pos="879"/>
          <w:tab w:val="left" w:pos="880"/>
        </w:tabs>
        <w:spacing w:before="1" w:after="0" w:line="357" w:lineRule="auto"/>
        <w:ind w:left="880" w:right="177" w:hanging="360"/>
        <w:jc w:val="left"/>
        <w:rPr>
          <w:rFonts w:hint="default" w:ascii="Times New Roman" w:hAnsi="Times New Roman" w:cs="Times New Roman"/>
          <w:sz w:val="24"/>
        </w:rPr>
      </w:pPr>
      <w:r>
        <w:rPr>
          <w:rFonts w:hint="default" w:ascii="Times New Roman" w:hAnsi="Times New Roman" w:cs="Times New Roman"/>
          <w:sz w:val="24"/>
        </w:rPr>
        <w:t>capacitors are widely used in electronic circuits for blocking direct current while allowing alternating current to</w:t>
      </w:r>
      <w:r>
        <w:rPr>
          <w:rFonts w:hint="default" w:ascii="Times New Roman" w:hAnsi="Times New Roman" w:cs="Times New Roman"/>
          <w:spacing w:val="-1"/>
          <w:sz w:val="24"/>
        </w:rPr>
        <w:t xml:space="preserve"> </w:t>
      </w:r>
      <w:r>
        <w:rPr>
          <w:rFonts w:hint="default" w:ascii="Times New Roman" w:hAnsi="Times New Roman" w:cs="Times New Roman"/>
          <w:sz w:val="24"/>
        </w:rPr>
        <w:t>pass.</w:t>
      </w:r>
    </w:p>
    <w:p>
      <w:pPr>
        <w:pStyle w:val="12"/>
        <w:numPr>
          <w:ilvl w:val="3"/>
          <w:numId w:val="11"/>
        </w:numPr>
        <w:tabs>
          <w:tab w:val="left" w:pos="879"/>
          <w:tab w:val="left" w:pos="880"/>
        </w:tabs>
        <w:spacing w:before="5" w:after="0" w:line="360" w:lineRule="auto"/>
        <w:ind w:left="880" w:right="181" w:hanging="360"/>
        <w:jc w:val="left"/>
        <w:rPr>
          <w:rFonts w:hint="default" w:ascii="Times New Roman" w:hAnsi="Times New Roman" w:cs="Times New Roman"/>
          <w:sz w:val="24"/>
        </w:rPr>
      </w:pPr>
      <w:r>
        <w:rPr>
          <w:rFonts w:hint="default" w:ascii="Times New Roman" w:hAnsi="Times New Roman" w:cs="Times New Roman"/>
          <w:sz w:val="24"/>
        </w:rPr>
        <w:t>In analog filter networks, they smooth the output of power supplies. In resonant circuits they tune radios to particular frequencies.</w:t>
      </w:r>
    </w:p>
    <w:p>
      <w:pPr>
        <w:spacing w:after="0" w:line="360" w:lineRule="auto"/>
        <w:jc w:val="left"/>
        <w:rPr>
          <w:rFonts w:hint="default" w:ascii="Times New Roman" w:hAnsi="Times New Roman" w:cs="Times New Roman"/>
          <w:sz w:val="24"/>
        </w:rPr>
        <w:sectPr>
          <w:pgSz w:w="11910" w:h="16840"/>
          <w:pgMar w:top="1360" w:right="1260" w:bottom="1400" w:left="1280" w:header="0" w:footer="1126" w:gutter="0"/>
          <w:cols w:space="720" w:num="1"/>
        </w:sectPr>
      </w:pPr>
    </w:p>
    <w:p>
      <w:pPr>
        <w:pStyle w:val="8"/>
        <w:ind w:left="3422"/>
        <w:rPr>
          <w:rFonts w:hint="default" w:ascii="Times New Roman" w:hAnsi="Times New Roman" w:cs="Times New Roman"/>
          <w:sz w:val="20"/>
        </w:rPr>
      </w:pPr>
      <w:r>
        <w:rPr>
          <w:rFonts w:hint="default" w:ascii="Times New Roman" w:hAnsi="Times New Roman" w:cs="Times New Roman"/>
          <w:sz w:val="20"/>
        </w:rPr>
        <w:drawing>
          <wp:inline distT="0" distB="0" distL="0" distR="0">
            <wp:extent cx="1682750" cy="1409700"/>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jpeg"/>
                    <pic:cNvPicPr>
                      <a:picLocks noChangeAspect="1"/>
                    </pic:cNvPicPr>
                  </pic:nvPicPr>
                  <pic:blipFill>
                    <a:blip r:embed="rId18" cstate="print"/>
                    <a:stretch>
                      <a:fillRect/>
                    </a:stretch>
                  </pic:blipFill>
                  <pic:spPr>
                    <a:xfrm>
                      <a:off x="0" y="0"/>
                      <a:ext cx="1683066" cy="1409700"/>
                    </a:xfrm>
                    <a:prstGeom prst="rect">
                      <a:avLst/>
                    </a:prstGeom>
                  </pic:spPr>
                </pic:pic>
              </a:graphicData>
            </a:graphic>
          </wp:inline>
        </w:drawing>
      </w:r>
    </w:p>
    <w:p>
      <w:pPr>
        <w:pStyle w:val="8"/>
        <w:rPr>
          <w:rFonts w:hint="default" w:ascii="Times New Roman" w:hAnsi="Times New Roman" w:cs="Times New Roman"/>
          <w:sz w:val="19"/>
        </w:rPr>
      </w:pPr>
    </w:p>
    <w:p>
      <w:pPr>
        <w:tabs>
          <w:tab w:val="left" w:pos="3759"/>
        </w:tabs>
        <w:spacing w:before="90"/>
        <w:ind w:left="1360" w:right="0" w:firstLine="0"/>
        <w:jc w:val="left"/>
        <w:rPr>
          <w:rFonts w:hint="default" w:ascii="Times New Roman" w:hAnsi="Times New Roman" w:cs="Times New Roman"/>
          <w:sz w:val="22"/>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4"/>
        </w:rPr>
        <w:t>Fig.9.</w:t>
      </w:r>
      <w:r>
        <w:rPr>
          <w:rFonts w:hint="default" w:ascii="Times New Roman" w:hAnsi="Times New Roman" w:cs="Times New Roman"/>
          <w:spacing w:val="-4"/>
          <w:sz w:val="24"/>
        </w:rPr>
        <w:t xml:space="preserve"> </w:t>
      </w:r>
      <w:r>
        <w:rPr>
          <w:rFonts w:hint="default" w:ascii="Times New Roman" w:hAnsi="Times New Roman" w:cs="Times New Roman"/>
          <w:sz w:val="22"/>
        </w:rPr>
        <w:t>CAPACITORS</w:t>
      </w:r>
    </w:p>
    <w:p>
      <w:pPr>
        <w:pStyle w:val="8"/>
        <w:spacing w:before="3"/>
        <w:rPr>
          <w:rFonts w:hint="default" w:ascii="Times New Roman" w:hAnsi="Times New Roman" w:cs="Times New Roman"/>
          <w:sz w:val="22"/>
        </w:rPr>
      </w:pPr>
    </w:p>
    <w:p>
      <w:pPr>
        <w:pStyle w:val="5"/>
        <w:numPr>
          <w:ilvl w:val="2"/>
          <w:numId w:val="12"/>
        </w:numPr>
        <w:tabs>
          <w:tab w:val="left" w:pos="879"/>
          <w:tab w:val="left" w:pos="880"/>
        </w:tabs>
        <w:spacing w:before="1" w:after="0" w:line="240" w:lineRule="auto"/>
        <w:ind w:left="880" w:right="0" w:hanging="720"/>
        <w:jc w:val="left"/>
        <w:rPr>
          <w:rFonts w:hint="default" w:ascii="Times New Roman" w:hAnsi="Times New Roman" w:cs="Times New Roman"/>
        </w:rPr>
      </w:pPr>
      <w:r>
        <w:rPr>
          <w:rFonts w:hint="default" w:ascii="Times New Roman" w:hAnsi="Times New Roman" w:cs="Times New Roman"/>
        </w:rPr>
        <w:t>DIODES:</w:t>
      </w:r>
    </w:p>
    <w:p>
      <w:pPr>
        <w:pStyle w:val="3"/>
        <w:numPr>
          <w:ilvl w:val="3"/>
          <w:numId w:val="12"/>
        </w:numPr>
        <w:tabs>
          <w:tab w:val="left" w:pos="880"/>
        </w:tabs>
        <w:spacing w:before="0" w:after="0" w:line="360" w:lineRule="auto"/>
        <w:ind w:left="880" w:right="175" w:hanging="360"/>
        <w:jc w:val="both"/>
        <w:rPr>
          <w:rFonts w:hint="default" w:ascii="Times New Roman" w:hAnsi="Times New Roman" w:cs="Times New Roman"/>
        </w:rPr>
      </w:pPr>
      <w:r>
        <w:rPr>
          <w:rFonts w:hint="default" w:ascii="Times New Roman" w:hAnsi="Times New Roman" w:cs="Times New Roman"/>
        </w:rPr>
        <w:t xml:space="preserve">diode, an electrical component that allows the flow of current in only </w:t>
      </w:r>
      <w:r>
        <w:rPr>
          <w:rFonts w:hint="default" w:ascii="Times New Roman" w:hAnsi="Times New Roman" w:cs="Times New Roman"/>
          <w:spacing w:val="-16"/>
        </w:rPr>
        <w:t xml:space="preserve">one </w:t>
      </w:r>
      <w:r>
        <w:rPr>
          <w:rFonts w:hint="default" w:ascii="Times New Roman" w:hAnsi="Times New Roman" w:cs="Times New Roman"/>
        </w:rPr>
        <w:t>direction. In circuit diagrams, a diode is represented by a triangle with a line across one</w:t>
      </w:r>
      <w:r>
        <w:rPr>
          <w:rFonts w:hint="default" w:ascii="Times New Roman" w:hAnsi="Times New Roman" w:cs="Times New Roman"/>
          <w:spacing w:val="-6"/>
        </w:rPr>
        <w:t xml:space="preserve"> </w:t>
      </w:r>
      <w:r>
        <w:rPr>
          <w:rFonts w:hint="default" w:ascii="Times New Roman" w:hAnsi="Times New Roman" w:cs="Times New Roman"/>
        </w:rPr>
        <w:t>vertex.</w:t>
      </w:r>
    </w:p>
    <w:p>
      <w:pPr>
        <w:pStyle w:val="3"/>
        <w:numPr>
          <w:ilvl w:val="3"/>
          <w:numId w:val="12"/>
        </w:numPr>
        <w:tabs>
          <w:tab w:val="left" w:pos="880"/>
        </w:tabs>
        <w:spacing w:before="0" w:after="0" w:line="360" w:lineRule="auto"/>
        <w:ind w:left="880" w:right="175" w:hanging="360"/>
        <w:jc w:val="both"/>
        <w:rPr>
          <w:rFonts w:hint="default" w:ascii="Times New Roman" w:hAnsi="Times New Roman" w:cs="Times New Roman"/>
        </w:rPr>
      </w:pPr>
      <w:r>
        <w:rPr>
          <w:rFonts w:hint="default" w:ascii="Times New Roman" w:hAnsi="Times New Roman" w:cs="Times New Roman"/>
        </w:rPr>
        <w:t xml:space="preserve">There are various types of diodes, but the ones being discussed here </w:t>
      </w:r>
      <w:r>
        <w:rPr>
          <w:rFonts w:hint="default" w:ascii="Times New Roman" w:hAnsi="Times New Roman" w:cs="Times New Roman"/>
          <w:spacing w:val="-16"/>
        </w:rPr>
        <w:t xml:space="preserve">are </w:t>
      </w:r>
      <w:r>
        <w:rPr>
          <w:rFonts w:hint="default" w:ascii="Times New Roman" w:hAnsi="Times New Roman" w:cs="Times New Roman"/>
        </w:rPr>
        <w:t>Zener, Rectifier, Schottky, Transient Voltage Suppressor, Thyristor, Silicon Controlled Rectifier, and</w:t>
      </w:r>
      <w:r>
        <w:rPr>
          <w:rFonts w:hint="default" w:ascii="Times New Roman" w:hAnsi="Times New Roman" w:cs="Times New Roman"/>
          <w:spacing w:val="-11"/>
        </w:rPr>
        <w:t xml:space="preserve"> </w:t>
      </w:r>
      <w:r>
        <w:rPr>
          <w:rFonts w:hint="default" w:ascii="Times New Roman" w:hAnsi="Times New Roman" w:cs="Times New Roman"/>
        </w:rPr>
        <w:t>TRIAC.</w:t>
      </w:r>
    </w:p>
    <w:p>
      <w:pPr>
        <w:pStyle w:val="8"/>
        <w:rPr>
          <w:rFonts w:hint="default" w:ascii="Times New Roman" w:hAnsi="Times New Roman" w:cs="Times New Roman"/>
          <w:sz w:val="20"/>
        </w:rPr>
      </w:pPr>
    </w:p>
    <w:p>
      <w:pPr>
        <w:pStyle w:val="8"/>
        <w:spacing w:before="5"/>
        <w:rPr>
          <w:rFonts w:hint="default" w:ascii="Times New Roman" w:hAnsi="Times New Roman" w:cs="Times New Roman"/>
          <w:sz w:val="18"/>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2566035</wp:posOffset>
            </wp:positionH>
            <wp:positionV relativeFrom="paragraph">
              <wp:posOffset>159385</wp:posOffset>
            </wp:positionV>
            <wp:extent cx="2491105" cy="1617345"/>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9" cstate="print"/>
                    <a:stretch>
                      <a:fillRect/>
                    </a:stretch>
                  </pic:blipFill>
                  <pic:spPr>
                    <a:xfrm>
                      <a:off x="0" y="0"/>
                      <a:ext cx="2490890" cy="1617630"/>
                    </a:xfrm>
                    <a:prstGeom prst="rect">
                      <a:avLst/>
                    </a:prstGeom>
                  </pic:spPr>
                </pic:pic>
              </a:graphicData>
            </a:graphic>
          </wp:anchor>
        </w:drawing>
      </w:r>
    </w:p>
    <w:p>
      <w:pPr>
        <w:pStyle w:val="8"/>
        <w:spacing w:before="3"/>
        <w:rPr>
          <w:rFonts w:hint="default" w:ascii="Times New Roman" w:hAnsi="Times New Roman" w:cs="Times New Roman"/>
          <w:sz w:val="16"/>
        </w:rPr>
      </w:pPr>
    </w:p>
    <w:p>
      <w:pPr>
        <w:tabs>
          <w:tab w:val="left" w:pos="3759"/>
        </w:tabs>
        <w:spacing w:before="90"/>
        <w:ind w:left="1360" w:right="0" w:firstLine="0"/>
        <w:jc w:val="left"/>
        <w:rPr>
          <w:rFonts w:hint="default" w:ascii="Times New Roman" w:hAnsi="Times New Roman" w:cs="Times New Roman"/>
          <w:sz w:val="22"/>
        </w:rPr>
      </w:pPr>
      <w:r>
        <w:rPr>
          <w:rFonts w:hint="default" w:ascii="Times New Roman" w:hAnsi="Times New Roman" w:cs="Times New Roman"/>
          <w:sz w:val="24"/>
        </w:rPr>
        <w:t>.</w:t>
      </w:r>
      <w:r>
        <w:rPr>
          <w:rFonts w:hint="default" w:ascii="Times New Roman" w:hAnsi="Times New Roman" w:cs="Times New Roman"/>
          <w:sz w:val="24"/>
        </w:rPr>
        <w:tab/>
      </w:r>
      <w:r>
        <w:rPr>
          <w:rFonts w:hint="default" w:ascii="Times New Roman" w:hAnsi="Times New Roman" w:cs="Times New Roman"/>
          <w:sz w:val="24"/>
        </w:rPr>
        <w:t>Fig.10</w:t>
      </w:r>
      <w:r>
        <w:rPr>
          <w:rFonts w:hint="default" w:ascii="Times New Roman" w:hAnsi="Times New Roman" w:cs="Times New Roman"/>
          <w:spacing w:val="-4"/>
          <w:sz w:val="24"/>
        </w:rPr>
        <w:t xml:space="preserve"> </w:t>
      </w:r>
      <w:r>
        <w:rPr>
          <w:rFonts w:hint="default" w:ascii="Times New Roman" w:hAnsi="Times New Roman" w:cs="Times New Roman"/>
          <w:sz w:val="22"/>
        </w:rPr>
        <w:t>DIODES</w:t>
      </w:r>
    </w:p>
    <w:p>
      <w:pPr>
        <w:spacing w:after="0"/>
        <w:jc w:val="left"/>
        <w:rPr>
          <w:rFonts w:hint="default" w:ascii="Times New Roman" w:hAnsi="Times New Roman" w:cs="Times New Roman"/>
          <w:sz w:val="22"/>
        </w:rPr>
        <w:sectPr>
          <w:pgSz w:w="11910" w:h="16840"/>
          <w:pgMar w:top="1420" w:right="1260" w:bottom="1400" w:left="1280" w:header="0" w:footer="1126" w:gutter="0"/>
          <w:cols w:space="720" w:num="1"/>
        </w:sectPr>
      </w:pPr>
    </w:p>
    <w:p>
      <w:pPr>
        <w:spacing w:before="66" w:line="360" w:lineRule="auto"/>
        <w:ind w:left="2440" w:right="2460" w:firstLine="1332"/>
        <w:jc w:val="left"/>
        <w:rPr>
          <w:rFonts w:hint="default" w:ascii="Times New Roman" w:hAnsi="Times New Roman" w:cs="Times New Roman"/>
          <w:b/>
          <w:sz w:val="32"/>
        </w:rPr>
      </w:pPr>
      <w:r>
        <w:rPr>
          <w:rFonts w:hint="default" w:ascii="Times New Roman" w:hAnsi="Times New Roman" w:cs="Times New Roman"/>
          <w:b/>
          <w:sz w:val="32"/>
        </w:rPr>
        <w:t>CHAPTER 3 PROECT</w:t>
      </w:r>
      <w:r>
        <w:rPr>
          <w:rFonts w:hint="default" w:ascii="Times New Roman" w:hAnsi="Times New Roman" w:cs="Times New Roman"/>
          <w:b/>
          <w:spacing w:val="-12"/>
          <w:sz w:val="32"/>
        </w:rPr>
        <w:t xml:space="preserve"> </w:t>
      </w:r>
      <w:r>
        <w:rPr>
          <w:rFonts w:hint="default" w:ascii="Times New Roman" w:hAnsi="Times New Roman" w:cs="Times New Roman"/>
          <w:b/>
          <w:sz w:val="32"/>
        </w:rPr>
        <w:t>IMPLEMENTATION</w:t>
      </w:r>
    </w:p>
    <w:p>
      <w:pPr>
        <w:pStyle w:val="12"/>
        <w:numPr>
          <w:ilvl w:val="1"/>
          <w:numId w:val="13"/>
        </w:numPr>
        <w:tabs>
          <w:tab w:val="left" w:pos="650"/>
        </w:tabs>
        <w:spacing w:before="0" w:after="0" w:line="321" w:lineRule="exact"/>
        <w:ind w:left="649" w:right="0" w:hanging="490"/>
        <w:jc w:val="left"/>
        <w:rPr>
          <w:rFonts w:hint="default" w:ascii="Times New Roman" w:hAnsi="Times New Roman" w:cs="Times New Roman"/>
          <w:b/>
          <w:sz w:val="28"/>
        </w:rPr>
      </w:pPr>
      <w:r>
        <w:rPr>
          <w:rFonts w:hint="default" w:ascii="Times New Roman" w:hAnsi="Times New Roman" w:cs="Times New Roman"/>
          <w:b/>
          <w:sz w:val="28"/>
        </w:rPr>
        <w:t>PROPOSED</w:t>
      </w:r>
      <w:r>
        <w:rPr>
          <w:rFonts w:hint="default" w:ascii="Times New Roman" w:hAnsi="Times New Roman" w:cs="Times New Roman"/>
          <w:b/>
          <w:spacing w:val="-3"/>
          <w:sz w:val="28"/>
        </w:rPr>
        <w:t xml:space="preserve"> </w:t>
      </w:r>
      <w:r>
        <w:rPr>
          <w:rFonts w:hint="default" w:ascii="Times New Roman" w:hAnsi="Times New Roman" w:cs="Times New Roman"/>
          <w:b/>
          <w:sz w:val="28"/>
        </w:rPr>
        <w:t>PROJECT</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5"/>
        <w:rPr>
          <w:rFonts w:hint="default" w:ascii="Times New Roman" w:hAnsi="Times New Roman" w:cs="Times New Roman"/>
          <w:b/>
          <w:sz w:val="19"/>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1276985</wp:posOffset>
            </wp:positionH>
            <wp:positionV relativeFrom="paragraph">
              <wp:posOffset>167005</wp:posOffset>
            </wp:positionV>
            <wp:extent cx="5302250" cy="2066925"/>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20" cstate="print"/>
                    <a:stretch>
                      <a:fillRect/>
                    </a:stretch>
                  </pic:blipFill>
                  <pic:spPr>
                    <a:xfrm>
                      <a:off x="0" y="0"/>
                      <a:ext cx="5302045" cy="2066925"/>
                    </a:xfrm>
                    <a:prstGeom prst="rect">
                      <a:avLst/>
                    </a:prstGeom>
                  </pic:spPr>
                </pic:pic>
              </a:graphicData>
            </a:graphic>
          </wp:anchor>
        </w:drawing>
      </w:r>
    </w:p>
    <w:p>
      <w:pPr>
        <w:pStyle w:val="8"/>
        <w:spacing w:before="5"/>
        <w:rPr>
          <w:rFonts w:hint="default" w:ascii="Times New Roman" w:hAnsi="Times New Roman" w:cs="Times New Roman"/>
          <w:b/>
          <w:sz w:val="42"/>
        </w:rPr>
      </w:pPr>
    </w:p>
    <w:p>
      <w:pPr>
        <w:pStyle w:val="8"/>
        <w:spacing w:before="1"/>
        <w:ind w:left="2080"/>
        <w:rPr>
          <w:rFonts w:hint="default" w:ascii="Times New Roman" w:hAnsi="Times New Roman" w:cs="Times New Roman"/>
        </w:rPr>
      </w:pPr>
      <w:r>
        <w:rPr>
          <w:rFonts w:hint="default" w:ascii="Times New Roman" w:hAnsi="Times New Roman" w:cs="Times New Roman"/>
        </w:rPr>
        <w:t xml:space="preserve">Fig 11 </w:t>
      </w:r>
      <w:r>
        <w:rPr>
          <w:rFonts w:hint="default" w:ascii="Times New Roman" w:hAnsi="Times New Roman" w:cs="Times New Roman"/>
          <w:b/>
        </w:rPr>
        <w:t>.</w:t>
      </w:r>
      <w:r>
        <w:rPr>
          <w:rFonts w:hint="default" w:ascii="Times New Roman" w:hAnsi="Times New Roman" w:cs="Times New Roman"/>
        </w:rPr>
        <w:t>Block Diagram of proposed project</w:t>
      </w:r>
    </w:p>
    <w:p>
      <w:pPr>
        <w:pStyle w:val="8"/>
        <w:spacing w:before="1"/>
        <w:rPr>
          <w:rFonts w:hint="default" w:ascii="Times New Roman" w:hAnsi="Times New Roman" w:cs="Times New Roman"/>
          <w:sz w:val="19"/>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1656080</wp:posOffset>
            </wp:positionH>
            <wp:positionV relativeFrom="paragraph">
              <wp:posOffset>164465</wp:posOffset>
            </wp:positionV>
            <wp:extent cx="4281805" cy="2136140"/>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jpeg"/>
                    <pic:cNvPicPr>
                      <a:picLocks noChangeAspect="1"/>
                    </pic:cNvPicPr>
                  </pic:nvPicPr>
                  <pic:blipFill>
                    <a:blip r:embed="rId21" cstate="print"/>
                    <a:stretch>
                      <a:fillRect/>
                    </a:stretch>
                  </pic:blipFill>
                  <pic:spPr>
                    <a:xfrm>
                      <a:off x="0" y="0"/>
                      <a:ext cx="4281728" cy="2136267"/>
                    </a:xfrm>
                    <a:prstGeom prst="rect">
                      <a:avLst/>
                    </a:prstGeom>
                  </pic:spPr>
                </pic:pic>
              </a:graphicData>
            </a:graphic>
          </wp:anchor>
        </w:drawing>
      </w:r>
    </w:p>
    <w:p>
      <w:pPr>
        <w:pStyle w:val="8"/>
        <w:spacing w:before="209"/>
        <w:ind w:left="162" w:right="183"/>
        <w:jc w:val="center"/>
        <w:rPr>
          <w:rFonts w:hint="default" w:ascii="Times New Roman" w:hAnsi="Times New Roman" w:cs="Times New Roman"/>
        </w:rPr>
      </w:pPr>
      <w:r>
        <w:rPr>
          <w:rFonts w:hint="default" w:ascii="Times New Roman" w:hAnsi="Times New Roman" w:cs="Times New Roman"/>
        </w:rPr>
        <w:t>Fig 12 Hardware of proposed project</w:t>
      </w:r>
    </w:p>
    <w:p>
      <w:pPr>
        <w:pStyle w:val="8"/>
        <w:rPr>
          <w:rFonts w:hint="default" w:ascii="Times New Roman" w:hAnsi="Times New Roman" w:cs="Times New Roman"/>
          <w:sz w:val="26"/>
        </w:rPr>
      </w:pPr>
    </w:p>
    <w:p>
      <w:pPr>
        <w:pStyle w:val="8"/>
        <w:rPr>
          <w:rFonts w:hint="default" w:ascii="Times New Roman" w:hAnsi="Times New Roman" w:cs="Times New Roman"/>
          <w:sz w:val="26"/>
        </w:rPr>
      </w:pPr>
    </w:p>
    <w:p>
      <w:pPr>
        <w:pStyle w:val="12"/>
        <w:numPr>
          <w:ilvl w:val="1"/>
          <w:numId w:val="13"/>
        </w:numPr>
        <w:tabs>
          <w:tab w:val="left" w:pos="788"/>
          <w:tab w:val="left" w:pos="789"/>
        </w:tabs>
        <w:spacing w:before="193" w:after="0" w:line="240" w:lineRule="auto"/>
        <w:ind w:left="788" w:right="0" w:hanging="629"/>
        <w:jc w:val="left"/>
        <w:rPr>
          <w:rFonts w:hint="default" w:ascii="Times New Roman" w:hAnsi="Times New Roman" w:cs="Times New Roman"/>
          <w:b/>
          <w:sz w:val="28"/>
        </w:rPr>
      </w:pPr>
      <w:r>
        <w:rPr>
          <w:rFonts w:hint="default" w:ascii="Times New Roman" w:hAnsi="Times New Roman" w:cs="Times New Roman"/>
          <w:b/>
          <w:sz w:val="28"/>
        </w:rPr>
        <w:t>DESCRIPTION OF PROPOSED</w:t>
      </w:r>
      <w:r>
        <w:rPr>
          <w:rFonts w:hint="default" w:ascii="Times New Roman" w:hAnsi="Times New Roman" w:cs="Times New Roman"/>
          <w:b/>
          <w:spacing w:val="-7"/>
          <w:sz w:val="28"/>
        </w:rPr>
        <w:t xml:space="preserve"> </w:t>
      </w:r>
      <w:r>
        <w:rPr>
          <w:rFonts w:hint="default" w:ascii="Times New Roman" w:hAnsi="Times New Roman" w:cs="Times New Roman"/>
          <w:b/>
          <w:sz w:val="28"/>
        </w:rPr>
        <w:t>PROJECT</w:t>
      </w:r>
    </w:p>
    <w:p>
      <w:pPr>
        <w:pStyle w:val="8"/>
        <w:spacing w:before="5"/>
        <w:rPr>
          <w:rFonts w:hint="default" w:ascii="Times New Roman" w:hAnsi="Times New Roman" w:cs="Times New Roman"/>
          <w:b/>
        </w:rPr>
      </w:pPr>
    </w:p>
    <w:p>
      <w:pPr>
        <w:pStyle w:val="8"/>
        <w:spacing w:before="1" w:line="360" w:lineRule="auto"/>
        <w:ind w:left="440" w:right="1106"/>
        <w:jc w:val="both"/>
        <w:rPr>
          <w:rFonts w:hint="default" w:ascii="Times New Roman" w:hAnsi="Times New Roman" w:cs="Times New Roman"/>
        </w:rPr>
      </w:pPr>
      <w:r>
        <w:rPr>
          <w:rFonts w:hint="default" w:ascii="Times New Roman" w:hAnsi="Times New Roman" w:cs="Times New Roman"/>
        </w:rPr>
        <w:t>The 555 Timer is capable of generating PWM signal when set up in an astable mode. In this circuit, the DC motor is operated by a 555 integrated circuit. The IC 555 in this circuit is being operated in astable mode, which produces a continuous HIGH and LOW pulses. In this mode, the 555 IC can be used as a pulse width modulator with a few small adjustments to the circuit. The</w:t>
      </w:r>
      <w:r>
        <w:rPr>
          <w:rFonts w:hint="default" w:ascii="Times New Roman" w:hAnsi="Times New Roman" w:cs="Times New Roman"/>
          <w:spacing w:val="-8"/>
        </w:rPr>
        <w:t xml:space="preserve"> </w:t>
      </w:r>
      <w:r>
        <w:rPr>
          <w:rFonts w:hint="default" w:ascii="Times New Roman" w:hAnsi="Times New Roman" w:cs="Times New Roman"/>
        </w:rPr>
        <w:t>frequency</w:t>
      </w:r>
    </w:p>
    <w:p>
      <w:pPr>
        <w:spacing w:after="0" w:line="360" w:lineRule="auto"/>
        <w:jc w:val="both"/>
        <w:rPr>
          <w:rFonts w:hint="default" w:ascii="Times New Roman" w:hAnsi="Times New Roman" w:cs="Times New Roman"/>
        </w:rPr>
        <w:sectPr>
          <w:pgSz w:w="11910" w:h="16840"/>
          <w:pgMar w:top="1360" w:right="1260" w:bottom="1400" w:left="1280" w:header="0" w:footer="1126" w:gutter="0"/>
          <w:cols w:space="720" w:num="1"/>
        </w:sectPr>
      </w:pPr>
    </w:p>
    <w:p>
      <w:pPr>
        <w:pStyle w:val="8"/>
        <w:spacing w:before="66"/>
        <w:ind w:left="440"/>
        <w:jc w:val="both"/>
        <w:rPr>
          <w:rFonts w:hint="default" w:ascii="Times New Roman" w:hAnsi="Times New Roman" w:cs="Times New Roman"/>
        </w:rPr>
      </w:pPr>
      <w:r>
        <w:rPr>
          <w:rFonts w:hint="default" w:ascii="Times New Roman" w:hAnsi="Times New Roman" w:cs="Times New Roman"/>
        </w:rPr>
        <w:t>of operation of the circuit is provided by the passive parameters</w:t>
      </w:r>
    </w:p>
    <w:p>
      <w:pPr>
        <w:pStyle w:val="8"/>
        <w:spacing w:before="189" w:line="360" w:lineRule="auto"/>
        <w:ind w:left="440" w:right="1072"/>
        <w:jc w:val="both"/>
        <w:rPr>
          <w:rFonts w:hint="default" w:ascii="Times New Roman" w:hAnsi="Times New Roman" w:cs="Times New Roman"/>
        </w:rPr>
      </w:pPr>
      <w:r>
        <w:rPr>
          <w:rFonts w:hint="default" w:ascii="Times New Roman" w:hAnsi="Times New Roman" w:cs="Times New Roman"/>
        </w:rPr>
        <w:t xml:space="preserve">of resistances and capacitors attached to it. Here’s a basic circuit of the 555 Timer operating in an astable mode and we can notice that the output is HIGH when the capacitor C1 is charging through the resistors R1 and R2. On the other hand, the output of the IC is LOW when the capacitor C1 is discharging but only through the resistor R2. So, we can notice </w:t>
      </w:r>
      <w:r>
        <w:rPr>
          <w:rFonts w:hint="default" w:ascii="Times New Roman" w:hAnsi="Times New Roman" w:cs="Times New Roman"/>
          <w:spacing w:val="3"/>
        </w:rPr>
        <w:t xml:space="preserve">thatif </w:t>
      </w:r>
      <w:r>
        <w:rPr>
          <w:rFonts w:hint="default" w:ascii="Times New Roman" w:hAnsi="Times New Roman" w:cs="Times New Roman"/>
        </w:rPr>
        <w:t>we change the values of any of these three components, we will get different ON and OFF times, or different duty cycle of the square wave output signal. An easy and instant way to do this is to replace the R2 resistor with a potentiometer, and additionally add two diodes inthe circuit. In this configuration the ON time will depend on the resistor R1, the left side of the potentiometer and the capacitor C1, while the Off time will depend on the capacitor C1 and the right side of the potentiometer. We can also notice that in this configuration the period of one cycle, thus the frequency, will always be the same, because the total resistance, while charging and discharging, will remain the same. Usually the R1 resistance is much smaller than the resistance of the potentiometer, for example, 1K compared to 100K of the potentiometer. In that way we have 99% control over the charging and discharging resistance in the circuit. The control pin of the 555 Timer is not used but it’s connected to a 100nF capacitor in order to eliminate any external noise from that terminal. The reset, pin number 4, is active low so therefore it is connected to VCC in order to prevent any unwanted reset of the output. The output of the 555 timers can sink or source a current of 200mA to the load. So, if the motor that we want to control exceeds this rating we need to use a transistor or a MOSFET for driving the motor. In this circuit, I used a (TIP122) Darlington transistor which can handle a current up to</w:t>
      </w:r>
      <w:r>
        <w:rPr>
          <w:rFonts w:hint="default" w:ascii="Times New Roman" w:hAnsi="Times New Roman" w:cs="Times New Roman"/>
          <w:spacing w:val="-12"/>
        </w:rPr>
        <w:t xml:space="preserve"> </w:t>
      </w:r>
      <w:r>
        <w:rPr>
          <w:rFonts w:hint="default" w:ascii="Times New Roman" w:hAnsi="Times New Roman" w:cs="Times New Roman"/>
        </w:rPr>
        <w:t>5A.</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8"/>
        <w:rPr>
          <w:rFonts w:hint="default" w:ascii="Times New Roman" w:hAnsi="Times New Roman" w:cs="Times New Roman"/>
          <w:sz w:val="12"/>
        </w:rPr>
      </w:pPr>
      <w:r>
        <w:rPr>
          <w:rFonts w:hint="default" w:ascii="Times New Roman" w:hAnsi="Times New Roman" w:cs="Times New Roman"/>
        </w:rPr>
        <w:pict>
          <v:rect id="_x0000_s1029" o:spid="_x0000_s1029" o:spt="1" style="position:absolute;left:0pt;margin-left:70.55pt;margin-top:9.25pt;height:0.45pt;width:454.3pt;mso-position-horizontal-relative:page;mso-wrap-distance-bottom:0pt;mso-wrap-distance-top:0pt;z-index:-251652096;mso-width-relative:page;mso-height-relative:page;" fillcolor="#D9D9D9" filled="t" stroked="f" coordsize="21600,21600">
            <v:path/>
            <v:fill on="t" focussize="0,0"/>
            <v:stroke on="f"/>
            <v:imagedata o:title=""/>
            <o:lock v:ext="edit"/>
            <w10:wrap type="topAndBottom"/>
          </v:rect>
        </w:pict>
      </w:r>
    </w:p>
    <w:p>
      <w:pPr>
        <w:spacing w:after="0"/>
        <w:rPr>
          <w:rFonts w:hint="default" w:ascii="Times New Roman" w:hAnsi="Times New Roman" w:cs="Times New Roman"/>
          <w:sz w:val="12"/>
        </w:rPr>
        <w:sectPr>
          <w:pgSz w:w="11910" w:h="16840"/>
          <w:pgMar w:top="1360" w:right="1260" w:bottom="1400" w:left="1280" w:header="0" w:footer="1126" w:gutter="0"/>
          <w:cols w:space="720" w:num="1"/>
        </w:sectPr>
      </w:pPr>
    </w:p>
    <w:p>
      <w:pPr>
        <w:spacing w:before="66"/>
        <w:ind w:left="164" w:right="183" w:firstLine="0"/>
        <w:jc w:val="center"/>
        <w:rPr>
          <w:rFonts w:hint="default" w:ascii="Times New Roman" w:hAnsi="Times New Roman" w:cs="Times New Roman"/>
          <w:b/>
          <w:sz w:val="32"/>
        </w:rPr>
      </w:pPr>
      <w:r>
        <w:rPr>
          <w:rFonts w:hint="default" w:ascii="Times New Roman" w:hAnsi="Times New Roman" w:cs="Times New Roman"/>
          <w:b/>
          <w:sz w:val="32"/>
        </w:rPr>
        <w:t>CHAPTER 4</w:t>
      </w:r>
    </w:p>
    <w:p>
      <w:pPr>
        <w:spacing w:before="304"/>
        <w:ind w:left="160" w:right="0" w:firstLine="0"/>
        <w:jc w:val="left"/>
        <w:rPr>
          <w:rFonts w:hint="default" w:ascii="Times New Roman" w:hAnsi="Times New Roman" w:cs="Times New Roman"/>
          <w:b/>
          <w:sz w:val="32"/>
        </w:rPr>
      </w:pPr>
      <w:r>
        <w:rPr>
          <w:rFonts w:hint="default" w:ascii="Times New Roman" w:hAnsi="Times New Roman" w:cs="Times New Roman"/>
          <w:b/>
          <w:sz w:val="32"/>
        </w:rPr>
        <w:t>HARDWARE ARRANGEMENT OF THE PRODUCT :</w:t>
      </w:r>
    </w:p>
    <w:p>
      <w:pPr>
        <w:pStyle w:val="8"/>
        <w:rPr>
          <w:rFonts w:hint="default" w:ascii="Times New Roman" w:hAnsi="Times New Roman" w:cs="Times New Roman"/>
          <w:b/>
          <w:sz w:val="23"/>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934085</wp:posOffset>
            </wp:positionH>
            <wp:positionV relativeFrom="paragraph">
              <wp:posOffset>193040</wp:posOffset>
            </wp:positionV>
            <wp:extent cx="5736590" cy="498475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21" cstate="print"/>
                    <a:stretch>
                      <a:fillRect/>
                    </a:stretch>
                  </pic:blipFill>
                  <pic:spPr>
                    <a:xfrm>
                      <a:off x="0" y="0"/>
                      <a:ext cx="5736357" cy="4984623"/>
                    </a:xfrm>
                    <a:prstGeom prst="rect">
                      <a:avLst/>
                    </a:prstGeom>
                  </pic:spPr>
                </pic:pic>
              </a:graphicData>
            </a:graphic>
          </wp:anchor>
        </w:drawing>
      </w:r>
    </w:p>
    <w:p>
      <w:pPr>
        <w:pStyle w:val="8"/>
        <w:spacing w:before="269"/>
        <w:ind w:left="160"/>
        <w:rPr>
          <w:rFonts w:hint="default" w:ascii="Times New Roman" w:hAnsi="Times New Roman" w:cs="Times New Roman"/>
        </w:rPr>
      </w:pPr>
      <w:r>
        <w:rPr>
          <w:rFonts w:hint="default" w:ascii="Times New Roman" w:hAnsi="Times New Roman" w:cs="Times New Roman"/>
        </w:rPr>
        <w:t>Fig.13 Hardware arrangement of proposed system</w:t>
      </w:r>
    </w:p>
    <w:p>
      <w:pPr>
        <w:spacing w:after="0"/>
        <w:rPr>
          <w:rFonts w:hint="default" w:ascii="Times New Roman" w:hAnsi="Times New Roman" w:cs="Times New Roman"/>
        </w:rPr>
        <w:sectPr>
          <w:pgSz w:w="11910" w:h="16840"/>
          <w:pgMar w:top="1360" w:right="1260" w:bottom="1400" w:left="1280" w:header="0" w:footer="1126" w:gutter="0"/>
          <w:cols w:space="720" w:num="1"/>
        </w:sectPr>
      </w:pPr>
    </w:p>
    <w:p>
      <w:pPr>
        <w:pStyle w:val="8"/>
        <w:rPr>
          <w:rFonts w:hint="default" w:ascii="Times New Roman" w:hAnsi="Times New Roman" w:cs="Times New Roman"/>
          <w:sz w:val="20"/>
        </w:rPr>
      </w:pPr>
    </w:p>
    <w:p>
      <w:pPr>
        <w:pStyle w:val="8"/>
        <w:spacing w:before="6"/>
        <w:rPr>
          <w:rFonts w:hint="default" w:ascii="Times New Roman" w:hAnsi="Times New Roman" w:cs="Times New Roman"/>
          <w:sz w:val="17"/>
        </w:rPr>
      </w:pPr>
    </w:p>
    <w:p>
      <w:pPr>
        <w:spacing w:before="86" w:line="360" w:lineRule="auto"/>
        <w:ind w:left="160" w:right="167" w:firstLine="0"/>
        <w:jc w:val="left"/>
        <w:rPr>
          <w:rFonts w:hint="default" w:ascii="Times New Roman" w:hAnsi="Times New Roman" w:cs="Times New Roman"/>
          <w:sz w:val="32"/>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1770380</wp:posOffset>
            </wp:positionH>
            <wp:positionV relativeFrom="paragraph">
              <wp:posOffset>831850</wp:posOffset>
            </wp:positionV>
            <wp:extent cx="3995420" cy="223774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21" cstate="print"/>
                    <a:stretch>
                      <a:fillRect/>
                    </a:stretch>
                  </pic:blipFill>
                  <pic:spPr>
                    <a:xfrm>
                      <a:off x="0" y="0"/>
                      <a:ext cx="3995446" cy="2237994"/>
                    </a:xfrm>
                    <a:prstGeom prst="rect">
                      <a:avLst/>
                    </a:prstGeom>
                  </pic:spPr>
                </pic:pic>
              </a:graphicData>
            </a:graphic>
          </wp:anchor>
        </w:drawing>
      </w:r>
      <w:r>
        <w:rPr>
          <w:rFonts w:hint="default" w:ascii="Times New Roman" w:hAnsi="Times New Roman" w:cs="Times New Roman"/>
          <w:b/>
          <w:sz w:val="32"/>
        </w:rPr>
        <w:t xml:space="preserve">RESULTS AND ANALYSIS : Step 1: </w:t>
      </w:r>
      <w:r>
        <w:rPr>
          <w:rFonts w:hint="default" w:ascii="Times New Roman" w:hAnsi="Times New Roman" w:cs="Times New Roman"/>
          <w:sz w:val="32"/>
        </w:rPr>
        <w:t>Connect the connecting wires properly and also connect the power supply.</w:t>
      </w:r>
    </w:p>
    <w:p>
      <w:pPr>
        <w:pStyle w:val="8"/>
        <w:spacing w:before="303"/>
        <w:ind w:left="162" w:right="183"/>
        <w:jc w:val="center"/>
        <w:rPr>
          <w:rFonts w:hint="default" w:ascii="Times New Roman" w:hAnsi="Times New Roman" w:cs="Times New Roman"/>
        </w:rPr>
      </w:pPr>
      <w:r>
        <w:rPr>
          <w:rFonts w:hint="default" w:ascii="Times New Roman" w:hAnsi="Times New Roman" w:cs="Times New Roman"/>
        </w:rPr>
        <w:t>Fig.13:Hardware arrangement of proposed system</w:t>
      </w:r>
    </w:p>
    <w:p>
      <w:pPr>
        <w:pStyle w:val="8"/>
        <w:spacing w:before="6"/>
        <w:rPr>
          <w:rFonts w:hint="default" w:ascii="Times New Roman" w:hAnsi="Times New Roman" w:cs="Times New Roman"/>
          <w:sz w:val="22"/>
        </w:rPr>
      </w:pPr>
    </w:p>
    <w:p>
      <w:pPr>
        <w:spacing w:before="0" w:line="360" w:lineRule="auto"/>
        <w:ind w:left="160" w:right="0" w:firstLine="0"/>
        <w:jc w:val="left"/>
        <w:rPr>
          <w:rFonts w:hint="default" w:ascii="Times New Roman" w:hAnsi="Times New Roman" w:cs="Times New Roman"/>
          <w:sz w:val="32"/>
        </w:rPr>
      </w:pPr>
      <w:r>
        <w:rPr>
          <w:rFonts w:hint="default" w:ascii="Times New Roman" w:hAnsi="Times New Roman" w:cs="Times New Roman"/>
          <w:b/>
          <w:sz w:val="32"/>
        </w:rPr>
        <w:t xml:space="preserve">Step 2: </w:t>
      </w:r>
      <w:r>
        <w:rPr>
          <w:rFonts w:hint="default" w:ascii="Times New Roman" w:hAnsi="Times New Roman" w:cs="Times New Roman"/>
          <w:sz w:val="32"/>
        </w:rPr>
        <w:t>Start adjusting the potentiometer that is start rotating, which varies the resistance and voltage flowing throughing it.</w:t>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1"/>
        <w:rPr>
          <w:rFonts w:hint="default" w:ascii="Times New Roman" w:hAnsi="Times New Roman" w:cs="Times New Roman"/>
          <w:sz w:val="17"/>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2057400</wp:posOffset>
            </wp:positionH>
            <wp:positionV relativeFrom="paragraph">
              <wp:posOffset>149225</wp:posOffset>
            </wp:positionV>
            <wp:extent cx="3507105" cy="2468880"/>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pic:cNvPicPr>
                      <a:picLocks noChangeAspect="1"/>
                    </pic:cNvPicPr>
                  </pic:nvPicPr>
                  <pic:blipFill>
                    <a:blip r:embed="rId22" cstate="print"/>
                    <a:stretch>
                      <a:fillRect/>
                    </a:stretch>
                  </pic:blipFill>
                  <pic:spPr>
                    <a:xfrm>
                      <a:off x="0" y="0"/>
                      <a:ext cx="3507266" cy="2468880"/>
                    </a:xfrm>
                    <a:prstGeom prst="rect">
                      <a:avLst/>
                    </a:prstGeom>
                  </pic:spPr>
                </pic:pic>
              </a:graphicData>
            </a:graphic>
          </wp:anchor>
        </w:drawing>
      </w: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7"/>
        <w:rPr>
          <w:rFonts w:hint="default" w:ascii="Times New Roman" w:hAnsi="Times New Roman" w:cs="Times New Roman"/>
          <w:sz w:val="21"/>
        </w:rPr>
      </w:pPr>
    </w:p>
    <w:p>
      <w:pPr>
        <w:pStyle w:val="8"/>
        <w:spacing w:before="90"/>
        <w:ind w:left="162" w:right="183"/>
        <w:jc w:val="center"/>
        <w:rPr>
          <w:rFonts w:hint="default" w:ascii="Times New Roman" w:hAnsi="Times New Roman" w:cs="Times New Roman"/>
        </w:rPr>
      </w:pPr>
      <w:r>
        <w:rPr>
          <w:rFonts w:hint="default" w:ascii="Times New Roman" w:hAnsi="Times New Roman" w:cs="Times New Roman"/>
        </w:rPr>
        <w:t>Fig.13:Hardware arrangement of proposed system</w:t>
      </w:r>
    </w:p>
    <w:p>
      <w:pPr>
        <w:spacing w:after="0"/>
        <w:jc w:val="center"/>
        <w:rPr>
          <w:rFonts w:hint="default" w:ascii="Times New Roman" w:hAnsi="Times New Roman" w:cs="Times New Roman"/>
        </w:rPr>
        <w:sectPr>
          <w:pgSz w:w="11910" w:h="16840"/>
          <w:pgMar w:top="1580" w:right="1260" w:bottom="1400" w:left="1280" w:header="0" w:footer="1126" w:gutter="0"/>
          <w:cols w:space="720" w:num="1"/>
        </w:sectPr>
      </w:pPr>
    </w:p>
    <w:p>
      <w:pPr>
        <w:spacing w:before="66" w:line="360" w:lineRule="auto"/>
        <w:ind w:left="160" w:right="177" w:firstLine="0"/>
        <w:jc w:val="both"/>
        <w:rPr>
          <w:rFonts w:hint="default" w:ascii="Times New Roman" w:hAnsi="Times New Roman" w:cs="Times New Roman"/>
          <w:sz w:val="32"/>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1551305</wp:posOffset>
            </wp:positionH>
            <wp:positionV relativeFrom="paragraph">
              <wp:posOffset>1169670</wp:posOffset>
            </wp:positionV>
            <wp:extent cx="4525010" cy="2485390"/>
            <wp:effectExtent l="0" t="0" r="0" b="0"/>
            <wp:wrapTopAndBottom/>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23" cstate="print"/>
                    <a:stretch>
                      <a:fillRect/>
                    </a:stretch>
                  </pic:blipFill>
                  <pic:spPr>
                    <a:xfrm>
                      <a:off x="0" y="0"/>
                      <a:ext cx="4525243" cy="2485263"/>
                    </a:xfrm>
                    <a:prstGeom prst="rect">
                      <a:avLst/>
                    </a:prstGeom>
                  </pic:spPr>
                </pic:pic>
              </a:graphicData>
            </a:graphic>
          </wp:anchor>
        </w:drawing>
      </w:r>
      <w:r>
        <w:rPr>
          <w:rFonts w:hint="default" w:ascii="Times New Roman" w:hAnsi="Times New Roman" w:cs="Times New Roman"/>
          <w:b/>
          <w:sz w:val="32"/>
        </w:rPr>
        <w:t xml:space="preserve">Step 3: </w:t>
      </w:r>
      <w:r>
        <w:rPr>
          <w:rFonts w:hint="default" w:ascii="Times New Roman" w:hAnsi="Times New Roman" w:cs="Times New Roman"/>
          <w:sz w:val="32"/>
        </w:rPr>
        <w:t>Now slowly increase the speed of DC motor through increasing and adjusting the potentiometer which  varies  the resistance and voltage flowing through it.</w:t>
      </w:r>
    </w:p>
    <w:p>
      <w:pPr>
        <w:pStyle w:val="8"/>
        <w:spacing w:before="231"/>
        <w:ind w:left="162" w:right="183"/>
        <w:jc w:val="center"/>
        <w:rPr>
          <w:rFonts w:hint="default" w:ascii="Times New Roman" w:hAnsi="Times New Roman" w:cs="Times New Roman"/>
        </w:rPr>
      </w:pPr>
      <w:r>
        <w:rPr>
          <w:rFonts w:hint="default" w:ascii="Times New Roman" w:hAnsi="Times New Roman" w:cs="Times New Roman"/>
        </w:rPr>
        <w:t>Fig.13:Hardware arrangement of proposed system</w:t>
      </w:r>
    </w:p>
    <w:p>
      <w:pPr>
        <w:pStyle w:val="8"/>
        <w:rPr>
          <w:rFonts w:hint="default" w:ascii="Times New Roman" w:hAnsi="Times New Roman" w:cs="Times New Roman"/>
          <w:sz w:val="26"/>
        </w:rPr>
      </w:pPr>
    </w:p>
    <w:p>
      <w:pPr>
        <w:pStyle w:val="8"/>
        <w:rPr>
          <w:rFonts w:hint="default" w:ascii="Times New Roman" w:hAnsi="Times New Roman" w:cs="Times New Roman"/>
          <w:sz w:val="26"/>
        </w:rPr>
      </w:pPr>
    </w:p>
    <w:p>
      <w:pPr>
        <w:pStyle w:val="8"/>
        <w:spacing w:before="8"/>
        <w:rPr>
          <w:rFonts w:hint="default" w:ascii="Times New Roman" w:hAnsi="Times New Roman" w:cs="Times New Roman"/>
          <w:sz w:val="28"/>
        </w:rPr>
      </w:pPr>
    </w:p>
    <w:p>
      <w:pPr>
        <w:spacing w:before="0" w:line="360" w:lineRule="auto"/>
        <w:ind w:left="160" w:right="179" w:firstLine="0"/>
        <w:jc w:val="both"/>
        <w:rPr>
          <w:rFonts w:hint="default" w:ascii="Times New Roman" w:hAnsi="Times New Roman" w:cs="Times New Roman"/>
          <w:sz w:val="32"/>
        </w:rPr>
      </w:pP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1570990</wp:posOffset>
            </wp:positionH>
            <wp:positionV relativeFrom="paragraph">
              <wp:posOffset>777240</wp:posOffset>
            </wp:positionV>
            <wp:extent cx="4410710" cy="2941955"/>
            <wp:effectExtent l="0" t="0" r="0" b="0"/>
            <wp:wrapTopAndBottom/>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jpeg"/>
                    <pic:cNvPicPr>
                      <a:picLocks noChangeAspect="1"/>
                    </pic:cNvPicPr>
                  </pic:nvPicPr>
                  <pic:blipFill>
                    <a:blip r:embed="rId24" cstate="print"/>
                    <a:stretch>
                      <a:fillRect/>
                    </a:stretch>
                  </pic:blipFill>
                  <pic:spPr>
                    <a:xfrm>
                      <a:off x="0" y="0"/>
                      <a:ext cx="4410851" cy="2942082"/>
                    </a:xfrm>
                    <a:prstGeom prst="rect">
                      <a:avLst/>
                    </a:prstGeom>
                  </pic:spPr>
                </pic:pic>
              </a:graphicData>
            </a:graphic>
          </wp:anchor>
        </w:drawing>
      </w:r>
      <w:r>
        <w:rPr>
          <w:rFonts w:hint="default" w:ascii="Times New Roman" w:hAnsi="Times New Roman" w:cs="Times New Roman"/>
          <w:b/>
          <w:sz w:val="32"/>
        </w:rPr>
        <w:t xml:space="preserve">Step 4: </w:t>
      </w:r>
      <w:r>
        <w:rPr>
          <w:rFonts w:hint="default" w:ascii="Times New Roman" w:hAnsi="Times New Roman" w:cs="Times New Roman"/>
          <w:sz w:val="32"/>
        </w:rPr>
        <w:t>And leave the potentiometer , the DC motor keeps on  rotating.</w:t>
      </w:r>
    </w:p>
    <w:p>
      <w:pPr>
        <w:pStyle w:val="8"/>
        <w:spacing w:before="260"/>
        <w:ind w:left="163" w:right="183"/>
        <w:jc w:val="center"/>
        <w:rPr>
          <w:rFonts w:hint="default" w:ascii="Times New Roman" w:hAnsi="Times New Roman" w:cs="Times New Roman"/>
        </w:rPr>
      </w:pPr>
      <w:r>
        <w:rPr>
          <w:rFonts w:hint="default" w:ascii="Times New Roman" w:hAnsi="Times New Roman" w:cs="Times New Roman"/>
        </w:rPr>
        <w:t>Fig.13:Hardware arrangement of proposed system.</w:t>
      </w:r>
    </w:p>
    <w:p>
      <w:pPr>
        <w:spacing w:after="0"/>
        <w:jc w:val="center"/>
        <w:rPr>
          <w:rFonts w:hint="default" w:ascii="Times New Roman" w:hAnsi="Times New Roman" w:cs="Times New Roman"/>
        </w:rPr>
        <w:sectPr>
          <w:pgSz w:w="11910" w:h="16840"/>
          <w:pgMar w:top="1360" w:right="1260" w:bottom="1400" w:left="1280" w:header="0" w:footer="1126" w:gutter="0"/>
          <w:cols w:space="720" w:num="1"/>
        </w:sectPr>
      </w:pPr>
    </w:p>
    <w:p>
      <w:pPr>
        <w:spacing w:before="66" w:line="439" w:lineRule="auto"/>
        <w:ind w:left="1931" w:right="1934" w:firstLine="1840"/>
        <w:jc w:val="left"/>
        <w:rPr>
          <w:rFonts w:hint="default" w:ascii="Times New Roman" w:hAnsi="Times New Roman" w:cs="Times New Roman"/>
          <w:b/>
          <w:sz w:val="32"/>
        </w:rPr>
      </w:pPr>
      <w:r>
        <w:rPr>
          <w:rFonts w:hint="default" w:ascii="Times New Roman" w:hAnsi="Times New Roman" w:cs="Times New Roman"/>
          <w:b/>
          <w:sz w:val="32"/>
        </w:rPr>
        <w:t>CHAPTER 5 CONCLUSION AND FUTURE SCOPE</w:t>
      </w:r>
    </w:p>
    <w:p>
      <w:pPr>
        <w:pStyle w:val="12"/>
        <w:numPr>
          <w:ilvl w:val="1"/>
          <w:numId w:val="14"/>
        </w:numPr>
        <w:tabs>
          <w:tab w:val="left" w:pos="879"/>
          <w:tab w:val="left" w:pos="880"/>
        </w:tabs>
        <w:spacing w:before="0" w:after="0" w:line="318" w:lineRule="exact"/>
        <w:ind w:left="880" w:right="0" w:hanging="720"/>
        <w:jc w:val="left"/>
        <w:rPr>
          <w:rFonts w:hint="default" w:ascii="Times New Roman" w:hAnsi="Times New Roman" w:cs="Times New Roman"/>
          <w:b/>
          <w:sz w:val="28"/>
        </w:rPr>
      </w:pPr>
      <w:r>
        <w:rPr>
          <w:rFonts w:hint="default" w:ascii="Times New Roman" w:hAnsi="Times New Roman" w:cs="Times New Roman"/>
          <w:b/>
          <w:sz w:val="28"/>
        </w:rPr>
        <w:t>CONCLUSION</w:t>
      </w:r>
    </w:p>
    <w:p>
      <w:pPr>
        <w:spacing w:before="162" w:line="360" w:lineRule="auto"/>
        <w:ind w:left="160" w:right="176" w:firstLine="628"/>
        <w:jc w:val="both"/>
        <w:rPr>
          <w:rFonts w:hint="default" w:ascii="Times New Roman" w:hAnsi="Times New Roman" w:cs="Times New Roman"/>
          <w:sz w:val="22"/>
        </w:rPr>
      </w:pPr>
      <w:r>
        <w:rPr>
          <w:rFonts w:hint="default" w:ascii="Times New Roman" w:hAnsi="Times New Roman" w:cs="Times New Roman"/>
          <w:sz w:val="22"/>
        </w:rPr>
        <w:t>The dc motor speed is controlled by using power electronic device which is the PWM technique. The speed pulse train will be based on required input speed. This circuit is useful to operate the dc motors at required speed with very low losses and low cost. The circuit response time is fast. Hence high reliability can be achieved. The designed circuit was tested for various speed inputs satisfactorily. The method already employed in traction system and has a good scope ahead.</w:t>
      </w:r>
    </w:p>
    <w:p>
      <w:pPr>
        <w:pStyle w:val="8"/>
        <w:rPr>
          <w:rFonts w:hint="default" w:ascii="Times New Roman" w:hAnsi="Times New Roman" w:cs="Times New Roman"/>
          <w:sz w:val="22"/>
        </w:rPr>
      </w:pPr>
    </w:p>
    <w:p>
      <w:pPr>
        <w:pStyle w:val="12"/>
        <w:numPr>
          <w:ilvl w:val="1"/>
          <w:numId w:val="14"/>
        </w:numPr>
        <w:tabs>
          <w:tab w:val="left" w:pos="879"/>
          <w:tab w:val="left" w:pos="880"/>
        </w:tabs>
        <w:spacing w:before="144" w:after="0" w:line="240" w:lineRule="auto"/>
        <w:ind w:left="880" w:right="0" w:hanging="720"/>
        <w:jc w:val="left"/>
        <w:rPr>
          <w:rFonts w:hint="default" w:ascii="Times New Roman" w:hAnsi="Times New Roman" w:cs="Times New Roman"/>
          <w:b/>
          <w:sz w:val="28"/>
        </w:rPr>
      </w:pPr>
      <w:r>
        <w:rPr>
          <w:rFonts w:hint="default" w:ascii="Times New Roman" w:hAnsi="Times New Roman" w:cs="Times New Roman"/>
          <w:b/>
          <w:sz w:val="28"/>
        </w:rPr>
        <w:t>FUTURE SCOPE</w:t>
      </w:r>
    </w:p>
    <w:p>
      <w:pPr>
        <w:pStyle w:val="8"/>
        <w:spacing w:before="9"/>
        <w:rPr>
          <w:rFonts w:hint="default" w:ascii="Times New Roman" w:hAnsi="Times New Roman" w:cs="Times New Roman"/>
          <w:b/>
          <w:sz w:val="29"/>
        </w:rPr>
      </w:pPr>
    </w:p>
    <w:p>
      <w:pPr>
        <w:pStyle w:val="12"/>
        <w:numPr>
          <w:ilvl w:val="2"/>
          <w:numId w:val="14"/>
        </w:numPr>
        <w:tabs>
          <w:tab w:val="left" w:pos="789"/>
        </w:tabs>
        <w:spacing w:before="0" w:after="0" w:line="360" w:lineRule="auto"/>
        <w:ind w:left="440" w:right="1228" w:firstLine="55"/>
        <w:jc w:val="both"/>
        <w:rPr>
          <w:rFonts w:hint="default" w:ascii="Times New Roman" w:hAnsi="Times New Roman" w:cs="Times New Roman"/>
          <w:sz w:val="24"/>
        </w:rPr>
      </w:pPr>
      <w:r>
        <w:rPr>
          <w:rFonts w:hint="default" w:ascii="Times New Roman" w:hAnsi="Times New Roman" w:cs="Times New Roman"/>
          <w:sz w:val="24"/>
        </w:rPr>
        <w:t>DC motor plays a significant role in modern industries. They are widely used in industry because of its low cost, less complex control structure and wide range of speed and torqueso better future of this</w:t>
      </w:r>
      <w:r>
        <w:rPr>
          <w:rFonts w:hint="default" w:ascii="Times New Roman" w:hAnsi="Times New Roman" w:cs="Times New Roman"/>
          <w:spacing w:val="-17"/>
          <w:sz w:val="24"/>
        </w:rPr>
        <w:t xml:space="preserve"> </w:t>
      </w:r>
      <w:r>
        <w:rPr>
          <w:rFonts w:hint="default" w:ascii="Times New Roman" w:hAnsi="Times New Roman" w:cs="Times New Roman"/>
          <w:sz w:val="24"/>
        </w:rPr>
        <w:t>project.</w:t>
      </w:r>
    </w:p>
    <w:p>
      <w:pPr>
        <w:pStyle w:val="12"/>
        <w:numPr>
          <w:ilvl w:val="2"/>
          <w:numId w:val="14"/>
        </w:numPr>
        <w:tabs>
          <w:tab w:val="left" w:pos="734"/>
        </w:tabs>
        <w:spacing w:before="0" w:after="0" w:line="360" w:lineRule="auto"/>
        <w:ind w:left="440" w:right="1273" w:firstLine="0"/>
        <w:jc w:val="both"/>
        <w:rPr>
          <w:rFonts w:hint="default" w:ascii="Times New Roman" w:hAnsi="Times New Roman" w:cs="Times New Roman"/>
          <w:sz w:val="24"/>
        </w:rPr>
      </w:pPr>
      <w:r>
        <w:rPr>
          <w:rFonts w:hint="default" w:ascii="Times New Roman" w:hAnsi="Times New Roman" w:cs="Times New Roman"/>
          <w:sz w:val="24"/>
        </w:rPr>
        <w:t>In this project we are used pulse width modulation technique, it is a modern technologyin solid state field and it provide smooth speed control of motor.</w:t>
      </w:r>
    </w:p>
    <w:p>
      <w:pPr>
        <w:pStyle w:val="12"/>
        <w:numPr>
          <w:ilvl w:val="2"/>
          <w:numId w:val="14"/>
        </w:numPr>
        <w:tabs>
          <w:tab w:val="left" w:pos="734"/>
        </w:tabs>
        <w:spacing w:before="0" w:after="0" w:line="360" w:lineRule="auto"/>
        <w:ind w:left="440" w:right="1177" w:firstLine="0"/>
        <w:jc w:val="both"/>
        <w:rPr>
          <w:rFonts w:hint="default" w:ascii="Times New Roman" w:hAnsi="Times New Roman" w:cs="Times New Roman"/>
          <w:sz w:val="22"/>
        </w:rPr>
      </w:pPr>
      <w:r>
        <w:rPr>
          <w:rFonts w:hint="default" w:ascii="Times New Roman" w:hAnsi="Times New Roman" w:cs="Times New Roman"/>
          <w:sz w:val="24"/>
        </w:rPr>
        <w:t>Now a day PWM technique are using in fuzzy logic control system, so PWM method is very efficient and reliable method to control the speed of motor so it future is also bright inthe modern era with fuzzy</w:t>
      </w:r>
      <w:r>
        <w:rPr>
          <w:rFonts w:hint="default" w:ascii="Times New Roman" w:hAnsi="Times New Roman" w:cs="Times New Roman"/>
          <w:spacing w:val="-30"/>
          <w:sz w:val="24"/>
        </w:rPr>
        <w:t xml:space="preserve"> </w:t>
      </w:r>
      <w:r>
        <w:rPr>
          <w:rFonts w:hint="default" w:ascii="Times New Roman" w:hAnsi="Times New Roman" w:cs="Times New Roman"/>
          <w:sz w:val="24"/>
        </w:rPr>
        <w:t>logic</w:t>
      </w:r>
      <w:r>
        <w:rPr>
          <w:rFonts w:hint="default" w:ascii="Times New Roman" w:hAnsi="Times New Roman" w:cs="Times New Roman"/>
          <w:sz w:val="22"/>
        </w:rPr>
        <w:t>.</w:t>
      </w:r>
    </w:p>
    <w:p>
      <w:pPr>
        <w:spacing w:after="0" w:line="360" w:lineRule="auto"/>
        <w:jc w:val="both"/>
        <w:rPr>
          <w:rFonts w:hint="default" w:ascii="Times New Roman" w:hAnsi="Times New Roman" w:cs="Times New Roman"/>
          <w:sz w:val="22"/>
        </w:rPr>
        <w:sectPr>
          <w:pgSz w:w="11910" w:h="16840"/>
          <w:pgMar w:top="1360" w:right="1260" w:bottom="1400" w:left="1280" w:header="0" w:footer="1126" w:gutter="0"/>
          <w:cols w:space="720" w:num="1"/>
        </w:sectPr>
      </w:pPr>
    </w:p>
    <w:p>
      <w:pPr>
        <w:spacing w:before="66"/>
        <w:ind w:left="160" w:right="0" w:firstLine="0"/>
        <w:jc w:val="left"/>
        <w:rPr>
          <w:rFonts w:hint="default" w:ascii="Times New Roman" w:hAnsi="Times New Roman" w:cs="Times New Roman"/>
          <w:b/>
          <w:sz w:val="32"/>
        </w:rPr>
      </w:pPr>
      <w:r>
        <w:rPr>
          <w:rFonts w:hint="default" w:ascii="Times New Roman" w:hAnsi="Times New Roman" w:cs="Times New Roman"/>
          <w:b/>
          <w:sz w:val="32"/>
        </w:rPr>
        <w:t>BIBLIOGRAPHY</w:t>
      </w:r>
    </w:p>
    <w:p>
      <w:pPr>
        <w:pStyle w:val="8"/>
        <w:rPr>
          <w:rFonts w:hint="default" w:ascii="Times New Roman" w:hAnsi="Times New Roman" w:cs="Times New Roman"/>
          <w:b/>
          <w:sz w:val="34"/>
        </w:rPr>
      </w:pPr>
    </w:p>
    <w:p>
      <w:pPr>
        <w:pStyle w:val="12"/>
        <w:numPr>
          <w:ilvl w:val="0"/>
          <w:numId w:val="15"/>
        </w:numPr>
        <w:tabs>
          <w:tab w:val="left" w:pos="880"/>
        </w:tabs>
        <w:spacing w:before="206" w:after="0" w:line="360" w:lineRule="auto"/>
        <w:ind w:left="880" w:right="179" w:hanging="360"/>
        <w:jc w:val="both"/>
        <w:rPr>
          <w:rFonts w:hint="default" w:ascii="Times New Roman" w:hAnsi="Times New Roman" w:cs="Times New Roman"/>
          <w:sz w:val="24"/>
        </w:rPr>
      </w:pPr>
      <w:r>
        <w:rPr>
          <w:rFonts w:hint="default" w:ascii="Times New Roman" w:hAnsi="Times New Roman" w:cs="Times New Roman"/>
          <w:sz w:val="24"/>
        </w:rPr>
        <w:t>VasundharaRamireddy, G. Varsha, A. Sharath Kumar, Alcohol Detection and Vehicle Ignition Locking System, International Journal of Mechanical Engineering and Technology 9(8), 2018, pp.</w:t>
      </w:r>
      <w:r>
        <w:rPr>
          <w:rFonts w:hint="default" w:ascii="Times New Roman" w:hAnsi="Times New Roman" w:cs="Times New Roman"/>
          <w:spacing w:val="1"/>
          <w:sz w:val="24"/>
        </w:rPr>
        <w:t xml:space="preserve"> </w:t>
      </w:r>
      <w:r>
        <w:rPr>
          <w:rFonts w:hint="default" w:ascii="Times New Roman" w:hAnsi="Times New Roman" w:cs="Times New Roman"/>
          <w:sz w:val="24"/>
        </w:rPr>
        <w:t>1078–1084.</w:t>
      </w:r>
    </w:p>
    <w:p>
      <w:pPr>
        <w:pStyle w:val="12"/>
        <w:numPr>
          <w:ilvl w:val="0"/>
          <w:numId w:val="15"/>
        </w:numPr>
        <w:tabs>
          <w:tab w:val="left" w:pos="880"/>
        </w:tabs>
        <w:spacing w:before="0" w:after="0" w:line="360" w:lineRule="auto"/>
        <w:ind w:left="880" w:right="179" w:hanging="360"/>
        <w:jc w:val="both"/>
        <w:rPr>
          <w:rFonts w:hint="default" w:ascii="Times New Roman" w:hAnsi="Times New Roman" w:cs="Times New Roman"/>
          <w:sz w:val="24"/>
        </w:rPr>
      </w:pPr>
      <w:r>
        <w:rPr>
          <w:rFonts w:hint="default" w:ascii="Times New Roman" w:hAnsi="Times New Roman" w:cs="Times New Roman"/>
          <w:sz w:val="24"/>
        </w:rPr>
        <w:t>Jaimano Varghese, Binesh Ellupurayil Balachandran , “Low Cost Intelligent Real Time Fuel Mileage Indicator for Motorbikes”,International Journal of Innovative Technology and Exploring Engineering (IJITEE) ISSN: 2278-3075, Volume-2, Issue- 5, April</w:t>
      </w:r>
      <w:r>
        <w:rPr>
          <w:rFonts w:hint="default" w:ascii="Times New Roman" w:hAnsi="Times New Roman" w:cs="Times New Roman"/>
          <w:spacing w:val="-1"/>
          <w:sz w:val="24"/>
        </w:rPr>
        <w:t xml:space="preserve"> </w:t>
      </w:r>
      <w:r>
        <w:rPr>
          <w:rFonts w:hint="default" w:ascii="Times New Roman" w:hAnsi="Times New Roman" w:cs="Times New Roman"/>
          <w:sz w:val="24"/>
        </w:rPr>
        <w:t>2013.</w:t>
      </w:r>
    </w:p>
    <w:p>
      <w:pPr>
        <w:pStyle w:val="12"/>
        <w:numPr>
          <w:ilvl w:val="0"/>
          <w:numId w:val="15"/>
        </w:numPr>
        <w:tabs>
          <w:tab w:val="left" w:pos="880"/>
        </w:tabs>
        <w:spacing w:before="0" w:after="0" w:line="360" w:lineRule="auto"/>
        <w:ind w:left="880" w:right="118" w:hanging="360"/>
        <w:jc w:val="both"/>
        <w:rPr>
          <w:rFonts w:hint="default" w:ascii="Times New Roman" w:hAnsi="Times New Roman" w:cs="Times New Roman"/>
          <w:sz w:val="24"/>
        </w:rPr>
      </w:pPr>
      <w:r>
        <w:rPr>
          <w:rFonts w:hint="default" w:ascii="Times New Roman" w:hAnsi="Times New Roman" w:cs="Times New Roman"/>
          <w:sz w:val="24"/>
        </w:rPr>
        <w:t>Joel Sachin, Kiran Rana Gill “ Anti-Theft System For Vehicles Using Fingerprint Sensor International Journal Of Scientific &amp; Engineering Research, Volume 7, Issue 7,</w:t>
      </w:r>
    </w:p>
    <w:p>
      <w:pPr>
        <w:pStyle w:val="8"/>
        <w:ind w:left="880"/>
        <w:jc w:val="both"/>
        <w:rPr>
          <w:rFonts w:hint="default" w:ascii="Times New Roman" w:hAnsi="Times New Roman" w:cs="Times New Roman"/>
        </w:rPr>
      </w:pPr>
      <w:r>
        <w:rPr>
          <w:rFonts w:hint="default" w:ascii="Times New Roman" w:hAnsi="Times New Roman" w:cs="Times New Roman"/>
        </w:rPr>
        <w:t>July-2016 1436 ISSN 2229-5518</w:t>
      </w:r>
    </w:p>
    <w:p>
      <w:pPr>
        <w:pStyle w:val="12"/>
        <w:numPr>
          <w:ilvl w:val="0"/>
          <w:numId w:val="15"/>
        </w:numPr>
        <w:tabs>
          <w:tab w:val="left" w:pos="880"/>
        </w:tabs>
        <w:spacing w:before="138" w:after="0" w:line="360" w:lineRule="auto"/>
        <w:ind w:left="880" w:right="177" w:hanging="360"/>
        <w:jc w:val="both"/>
        <w:rPr>
          <w:rFonts w:hint="default" w:ascii="Times New Roman" w:hAnsi="Times New Roman" w:cs="Times New Roman"/>
          <w:sz w:val="24"/>
        </w:rPr>
      </w:pPr>
      <w:r>
        <w:rPr>
          <w:rFonts w:hint="default" w:ascii="Times New Roman" w:hAnsi="Times New Roman" w:cs="Times New Roman"/>
          <w:sz w:val="24"/>
        </w:rPr>
        <w:t>Japan 2006 [10]. Pritpal Singh, Tanjot Sethi, Bibhuti Bhusan Biswal, and Sujit Kumar Pattanayak” A Smart Anti-theft System for Vehicle Security”International Journal of Materials, Mechanics and Manufacturing, Vol. 3, No. 4, November</w:t>
      </w:r>
      <w:r>
        <w:rPr>
          <w:rFonts w:hint="default" w:ascii="Times New Roman" w:hAnsi="Times New Roman" w:cs="Times New Roman"/>
          <w:spacing w:val="-2"/>
          <w:sz w:val="24"/>
        </w:rPr>
        <w:t xml:space="preserve"> </w:t>
      </w:r>
      <w:r>
        <w:rPr>
          <w:rFonts w:hint="default" w:ascii="Times New Roman" w:hAnsi="Times New Roman" w:cs="Times New Roman"/>
          <w:sz w:val="24"/>
        </w:rPr>
        <w:t>2015</w:t>
      </w:r>
    </w:p>
    <w:p>
      <w:pPr>
        <w:pStyle w:val="12"/>
        <w:numPr>
          <w:ilvl w:val="0"/>
          <w:numId w:val="15"/>
        </w:numPr>
        <w:tabs>
          <w:tab w:val="left" w:pos="880"/>
        </w:tabs>
        <w:spacing w:before="0" w:after="0" w:line="360" w:lineRule="auto"/>
        <w:ind w:left="880" w:right="177" w:hanging="360"/>
        <w:jc w:val="both"/>
        <w:rPr>
          <w:rFonts w:hint="default" w:ascii="Times New Roman" w:hAnsi="Times New Roman" w:cs="Times New Roman"/>
          <w:sz w:val="24"/>
        </w:rPr>
      </w:pPr>
      <w:r>
        <w:rPr>
          <w:rFonts w:hint="default" w:ascii="Times New Roman" w:hAnsi="Times New Roman" w:cs="Times New Roman"/>
          <w:sz w:val="24"/>
        </w:rPr>
        <w:t>Nirosha, et al., "Alcohol Detection In Vehicles" , International Research Journal of Engineering and Technology (IRJET), vol. 4, issue 4, pp. 2025-2030, Apr</w:t>
      </w:r>
      <w:r>
        <w:rPr>
          <w:rFonts w:hint="default" w:ascii="Times New Roman" w:hAnsi="Times New Roman" w:cs="Times New Roman"/>
          <w:spacing w:val="-6"/>
          <w:sz w:val="24"/>
        </w:rPr>
        <w:t xml:space="preserve"> </w:t>
      </w:r>
      <w:r>
        <w:rPr>
          <w:rFonts w:hint="default" w:ascii="Times New Roman" w:hAnsi="Times New Roman" w:cs="Times New Roman"/>
          <w:sz w:val="24"/>
        </w:rPr>
        <w:t>2017.</w:t>
      </w:r>
    </w:p>
    <w:p>
      <w:pPr>
        <w:pStyle w:val="12"/>
        <w:numPr>
          <w:ilvl w:val="0"/>
          <w:numId w:val="15"/>
        </w:numPr>
        <w:tabs>
          <w:tab w:val="left" w:pos="880"/>
        </w:tabs>
        <w:spacing w:before="0" w:after="0" w:line="360" w:lineRule="auto"/>
        <w:ind w:left="880" w:right="177" w:hanging="360"/>
        <w:jc w:val="both"/>
        <w:rPr>
          <w:rFonts w:hint="default" w:ascii="Times New Roman" w:hAnsi="Times New Roman" w:cs="Times New Roman"/>
          <w:sz w:val="24"/>
        </w:rPr>
      </w:pPr>
      <w:r>
        <w:rPr>
          <w:rFonts w:hint="default" w:ascii="Times New Roman" w:hAnsi="Times New Roman" w:cs="Times New Roman"/>
          <w:sz w:val="24"/>
        </w:rPr>
        <w:t>P. Verma and J. Bhatia, "Design and Development of GPS-GSM based Tracking System with Googlemap based Monitoring," International Journal of Computer Science, Engineering and Applications (IJCSEA), vol. 3, no. 2, June</w:t>
      </w:r>
      <w:r>
        <w:rPr>
          <w:rFonts w:hint="default" w:ascii="Times New Roman" w:hAnsi="Times New Roman" w:cs="Times New Roman"/>
          <w:spacing w:val="-4"/>
          <w:sz w:val="24"/>
        </w:rPr>
        <w:t xml:space="preserve"> </w:t>
      </w:r>
      <w:r>
        <w:rPr>
          <w:rFonts w:hint="default" w:ascii="Times New Roman" w:hAnsi="Times New Roman" w:cs="Times New Roman"/>
          <w:sz w:val="24"/>
        </w:rPr>
        <w:t>2013</w:t>
      </w:r>
    </w:p>
    <w:p>
      <w:pPr>
        <w:pStyle w:val="12"/>
        <w:numPr>
          <w:ilvl w:val="0"/>
          <w:numId w:val="15"/>
        </w:numPr>
        <w:tabs>
          <w:tab w:val="left" w:pos="880"/>
        </w:tabs>
        <w:spacing w:before="0" w:after="0" w:line="360" w:lineRule="auto"/>
        <w:ind w:left="880" w:right="178" w:hanging="360"/>
        <w:jc w:val="both"/>
        <w:rPr>
          <w:rFonts w:hint="default" w:ascii="Times New Roman" w:hAnsi="Times New Roman" w:cs="Times New Roman"/>
          <w:sz w:val="24"/>
        </w:rPr>
      </w:pPr>
      <w:r>
        <w:rPr>
          <w:rFonts w:hint="default" w:ascii="Times New Roman" w:hAnsi="Times New Roman" w:cs="Times New Roman"/>
          <w:sz w:val="24"/>
        </w:rPr>
        <w:t>Kunal D. Dhande, Sarang R. Gogilwar, SagarYele, “Fuel Level Measurement Techniques”, Systematic Survey International Journal of Research in Advent Technology, Vol.2, No.4, April 2014E-ISSN:</w:t>
      </w:r>
      <w:r>
        <w:rPr>
          <w:rFonts w:hint="default" w:ascii="Times New Roman" w:hAnsi="Times New Roman" w:cs="Times New Roman"/>
          <w:spacing w:val="2"/>
          <w:sz w:val="24"/>
        </w:rPr>
        <w:t xml:space="preserve"> </w:t>
      </w:r>
      <w:r>
        <w:rPr>
          <w:rFonts w:hint="default" w:ascii="Times New Roman" w:hAnsi="Times New Roman" w:cs="Times New Roman"/>
          <w:sz w:val="24"/>
        </w:rPr>
        <w:t>2321-963781</w:t>
      </w:r>
    </w:p>
    <w:p>
      <w:pPr>
        <w:pStyle w:val="12"/>
        <w:numPr>
          <w:ilvl w:val="0"/>
          <w:numId w:val="15"/>
        </w:numPr>
        <w:tabs>
          <w:tab w:val="left" w:pos="880"/>
        </w:tabs>
        <w:spacing w:before="0" w:after="0" w:line="360" w:lineRule="auto"/>
        <w:ind w:left="880" w:right="177" w:hanging="360"/>
        <w:jc w:val="both"/>
        <w:rPr>
          <w:rFonts w:hint="default" w:ascii="Times New Roman" w:hAnsi="Times New Roman" w:cs="Times New Roman"/>
          <w:sz w:val="24"/>
        </w:rPr>
      </w:pPr>
      <w:r>
        <w:rPr>
          <w:rFonts w:hint="default" w:ascii="Times New Roman" w:hAnsi="Times New Roman" w:cs="Times New Roman"/>
          <w:sz w:val="24"/>
        </w:rPr>
        <w:t>Mrs. shubhangi mali, professor J.A.shaikh “ Fingerprint based authentication and security system using GSM and GPS technology” International Journal of Engineering Trends and Technology (IJETT) – Volume-45 Number8 -March</w:t>
      </w:r>
      <w:r>
        <w:rPr>
          <w:rFonts w:hint="default" w:ascii="Times New Roman" w:hAnsi="Times New Roman" w:cs="Times New Roman"/>
          <w:spacing w:val="-6"/>
          <w:sz w:val="24"/>
        </w:rPr>
        <w:t xml:space="preserve"> </w:t>
      </w:r>
      <w:r>
        <w:rPr>
          <w:rFonts w:hint="default" w:ascii="Times New Roman" w:hAnsi="Times New Roman" w:cs="Times New Roman"/>
          <w:sz w:val="24"/>
        </w:rPr>
        <w:t>2017</w:t>
      </w:r>
    </w:p>
    <w:p>
      <w:pPr>
        <w:pStyle w:val="12"/>
        <w:numPr>
          <w:ilvl w:val="0"/>
          <w:numId w:val="15"/>
        </w:numPr>
        <w:tabs>
          <w:tab w:val="left" w:pos="880"/>
        </w:tabs>
        <w:spacing w:before="1" w:after="0" w:line="360" w:lineRule="auto"/>
        <w:ind w:left="880" w:right="178" w:hanging="360"/>
        <w:jc w:val="both"/>
        <w:rPr>
          <w:rFonts w:hint="default" w:ascii="Times New Roman" w:hAnsi="Times New Roman" w:cs="Times New Roman"/>
          <w:sz w:val="24"/>
        </w:rPr>
      </w:pPr>
      <w:r>
        <w:rPr>
          <w:rFonts w:hint="default" w:ascii="Times New Roman" w:hAnsi="Times New Roman" w:cs="Times New Roman"/>
          <w:sz w:val="24"/>
        </w:rPr>
        <w:t>Karan Siyal and G. Gugapriya “Anti-Theft Vehicle Locking System using CAN” Indian Journal of Science and Technology, Vol 9(45), DOI: 10.17485/ijst/2016/v9i45/ 105307, December 2016 ISSN (Print) : 0974-6846 ISSN (Online) :</w:t>
      </w:r>
      <w:r>
        <w:rPr>
          <w:rFonts w:hint="default" w:ascii="Times New Roman" w:hAnsi="Times New Roman" w:cs="Times New Roman"/>
          <w:spacing w:val="-8"/>
          <w:sz w:val="24"/>
        </w:rPr>
        <w:t xml:space="preserve"> </w:t>
      </w:r>
      <w:r>
        <w:rPr>
          <w:rFonts w:hint="default" w:ascii="Times New Roman" w:hAnsi="Times New Roman" w:cs="Times New Roman"/>
          <w:sz w:val="24"/>
        </w:rPr>
        <w:t>0974-5645.</w:t>
      </w:r>
    </w:p>
    <w:p>
      <w:pPr>
        <w:spacing w:after="0" w:line="360" w:lineRule="auto"/>
        <w:jc w:val="both"/>
        <w:rPr>
          <w:rFonts w:hint="default" w:ascii="Times New Roman" w:hAnsi="Times New Roman" w:cs="Times New Roman"/>
          <w:sz w:val="24"/>
        </w:rPr>
        <w:sectPr>
          <w:pgSz w:w="11910" w:h="16840"/>
          <w:pgMar w:top="1360" w:right="1260" w:bottom="1400" w:left="1280" w:header="0" w:footer="1126" w:gutter="0"/>
          <w:cols w:space="720" w:num="1"/>
        </w:sectPr>
      </w:pPr>
    </w:p>
    <w:p>
      <w:pPr>
        <w:pStyle w:val="8"/>
        <w:spacing w:before="4"/>
        <w:rPr>
          <w:rFonts w:hint="default" w:ascii="Times New Roman" w:hAnsi="Times New Roman" w:cs="Times New Roman"/>
          <w:sz w:val="17"/>
        </w:rPr>
      </w:pPr>
    </w:p>
    <w:sectPr>
      <w:pgSz w:w="11910" w:h="16840"/>
      <w:pgMar w:top="1580" w:right="1260" w:bottom="1320" w:left="1280" w:header="0" w:footer="112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 Serif">
    <w:altName w:val="Segoe Print"/>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291pt;margin-top:756pt;height:13.05pt;width:13.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 roman </w:instrText>
                </w:r>
                <w:r>
                  <w:fldChar w:fldCharType="separate"/>
                </w:r>
                <w:r>
                  <w:t>vi</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4"/>
      </w:rPr>
    </w:pPr>
    <w:r>
      <w:pict>
        <v:shape id="_x0000_s2050" o:spid="_x0000_s2050" o:spt="202" type="#_x0000_t202" style="position:absolute;left:0pt;margin-left:289.2pt;margin-top:770.4pt;height:13.05pt;width:17.2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w:instrText>
                </w:r>
                <w:r>
                  <w:fldChar w:fldCharType="separate"/>
                </w:r>
                <w:r>
                  <w:t>17</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360" w:hanging="176"/>
      </w:pPr>
      <w:rPr>
        <w:rFonts w:hint="default" w:ascii="Carlito" w:hAnsi="Carlito" w:eastAsia="Carlito" w:cs="Carlito"/>
        <w:w w:val="100"/>
        <w:sz w:val="24"/>
        <w:szCs w:val="24"/>
        <w:lang w:val="en-US" w:eastAsia="en-US" w:bidi="ar-SA"/>
      </w:rPr>
    </w:lvl>
    <w:lvl w:ilvl="1" w:tentative="0">
      <w:start w:val="0"/>
      <w:numFmt w:val="bullet"/>
      <w:lvlText w:val="•"/>
      <w:lvlJc w:val="left"/>
      <w:pPr>
        <w:ind w:left="2160" w:hanging="176"/>
      </w:pPr>
      <w:rPr>
        <w:rFonts w:hint="default"/>
        <w:lang w:val="en-US" w:eastAsia="en-US" w:bidi="ar-SA"/>
      </w:rPr>
    </w:lvl>
    <w:lvl w:ilvl="2" w:tentative="0">
      <w:start w:val="0"/>
      <w:numFmt w:val="bullet"/>
      <w:lvlText w:val="•"/>
      <w:lvlJc w:val="left"/>
      <w:pPr>
        <w:ind w:left="2961" w:hanging="176"/>
      </w:pPr>
      <w:rPr>
        <w:rFonts w:hint="default"/>
        <w:lang w:val="en-US" w:eastAsia="en-US" w:bidi="ar-SA"/>
      </w:rPr>
    </w:lvl>
    <w:lvl w:ilvl="3" w:tentative="0">
      <w:start w:val="0"/>
      <w:numFmt w:val="bullet"/>
      <w:lvlText w:val="•"/>
      <w:lvlJc w:val="left"/>
      <w:pPr>
        <w:ind w:left="3762" w:hanging="176"/>
      </w:pPr>
      <w:rPr>
        <w:rFonts w:hint="default"/>
        <w:lang w:val="en-US" w:eastAsia="en-US" w:bidi="ar-SA"/>
      </w:rPr>
    </w:lvl>
    <w:lvl w:ilvl="4" w:tentative="0">
      <w:start w:val="0"/>
      <w:numFmt w:val="bullet"/>
      <w:lvlText w:val="•"/>
      <w:lvlJc w:val="left"/>
      <w:pPr>
        <w:ind w:left="4563" w:hanging="176"/>
      </w:pPr>
      <w:rPr>
        <w:rFonts w:hint="default"/>
        <w:lang w:val="en-US" w:eastAsia="en-US" w:bidi="ar-SA"/>
      </w:rPr>
    </w:lvl>
    <w:lvl w:ilvl="5" w:tentative="0">
      <w:start w:val="0"/>
      <w:numFmt w:val="bullet"/>
      <w:lvlText w:val="•"/>
      <w:lvlJc w:val="left"/>
      <w:pPr>
        <w:ind w:left="5364" w:hanging="176"/>
      </w:pPr>
      <w:rPr>
        <w:rFonts w:hint="default"/>
        <w:lang w:val="en-US" w:eastAsia="en-US" w:bidi="ar-SA"/>
      </w:rPr>
    </w:lvl>
    <w:lvl w:ilvl="6" w:tentative="0">
      <w:start w:val="0"/>
      <w:numFmt w:val="bullet"/>
      <w:lvlText w:val="•"/>
      <w:lvlJc w:val="left"/>
      <w:pPr>
        <w:ind w:left="6165" w:hanging="176"/>
      </w:pPr>
      <w:rPr>
        <w:rFonts w:hint="default"/>
        <w:lang w:val="en-US" w:eastAsia="en-US" w:bidi="ar-SA"/>
      </w:rPr>
    </w:lvl>
    <w:lvl w:ilvl="7" w:tentative="0">
      <w:start w:val="0"/>
      <w:numFmt w:val="bullet"/>
      <w:lvlText w:val="•"/>
      <w:lvlJc w:val="left"/>
      <w:pPr>
        <w:ind w:left="6966" w:hanging="176"/>
      </w:pPr>
      <w:rPr>
        <w:rFonts w:hint="default"/>
        <w:lang w:val="en-US" w:eastAsia="en-US" w:bidi="ar-SA"/>
      </w:rPr>
    </w:lvl>
    <w:lvl w:ilvl="8" w:tentative="0">
      <w:start w:val="0"/>
      <w:numFmt w:val="bullet"/>
      <w:lvlText w:val="•"/>
      <w:lvlJc w:val="left"/>
      <w:pPr>
        <w:ind w:left="7767" w:hanging="176"/>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880" w:hanging="720"/>
        <w:jc w:val="left"/>
      </w:pPr>
      <w:rPr>
        <w:rFonts w:hint="default"/>
        <w:lang w:val="en-US" w:eastAsia="en-US" w:bidi="ar-SA"/>
      </w:rPr>
    </w:lvl>
    <w:lvl w:ilvl="1" w:tentative="0">
      <w:start w:val="1"/>
      <w:numFmt w:val="decimal"/>
      <w:lvlText w:val="%1.%2"/>
      <w:lvlJc w:val="left"/>
      <w:pPr>
        <w:ind w:left="880" w:hanging="72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700" w:hanging="540"/>
        <w:jc w:val="left"/>
      </w:pPr>
      <w:rPr>
        <w:rFonts w:hint="default" w:ascii="Times New Roman" w:hAnsi="Times New Roman" w:eastAsia="Times New Roman" w:cs="Times New Roman"/>
        <w:b/>
        <w:bCs/>
        <w:spacing w:val="-3"/>
        <w:w w:val="100"/>
        <w:sz w:val="24"/>
        <w:szCs w:val="24"/>
        <w:lang w:val="en-US" w:eastAsia="en-US" w:bidi="ar-SA"/>
      </w:rPr>
    </w:lvl>
    <w:lvl w:ilvl="3" w:tentative="0">
      <w:start w:val="0"/>
      <w:numFmt w:val="bullet"/>
      <w:lvlText w:val="•"/>
      <w:lvlJc w:val="left"/>
      <w:pPr>
        <w:ind w:left="2766" w:hanging="540"/>
      </w:pPr>
      <w:rPr>
        <w:rFonts w:hint="default"/>
        <w:lang w:val="en-US" w:eastAsia="en-US" w:bidi="ar-SA"/>
      </w:rPr>
    </w:lvl>
    <w:lvl w:ilvl="4" w:tentative="0">
      <w:start w:val="0"/>
      <w:numFmt w:val="bullet"/>
      <w:lvlText w:val="•"/>
      <w:lvlJc w:val="left"/>
      <w:pPr>
        <w:ind w:left="3709" w:hanging="540"/>
      </w:pPr>
      <w:rPr>
        <w:rFonts w:hint="default"/>
        <w:lang w:val="en-US" w:eastAsia="en-US" w:bidi="ar-SA"/>
      </w:rPr>
    </w:lvl>
    <w:lvl w:ilvl="5" w:tentative="0">
      <w:start w:val="0"/>
      <w:numFmt w:val="bullet"/>
      <w:lvlText w:val="•"/>
      <w:lvlJc w:val="left"/>
      <w:pPr>
        <w:ind w:left="4652" w:hanging="540"/>
      </w:pPr>
      <w:rPr>
        <w:rFonts w:hint="default"/>
        <w:lang w:val="en-US" w:eastAsia="en-US" w:bidi="ar-SA"/>
      </w:rPr>
    </w:lvl>
    <w:lvl w:ilvl="6" w:tentative="0">
      <w:start w:val="0"/>
      <w:numFmt w:val="bullet"/>
      <w:lvlText w:val="•"/>
      <w:lvlJc w:val="left"/>
      <w:pPr>
        <w:ind w:left="5596" w:hanging="540"/>
      </w:pPr>
      <w:rPr>
        <w:rFonts w:hint="default"/>
        <w:lang w:val="en-US" w:eastAsia="en-US" w:bidi="ar-SA"/>
      </w:rPr>
    </w:lvl>
    <w:lvl w:ilvl="7" w:tentative="0">
      <w:start w:val="0"/>
      <w:numFmt w:val="bullet"/>
      <w:lvlText w:val="•"/>
      <w:lvlJc w:val="left"/>
      <w:pPr>
        <w:ind w:left="6539" w:hanging="540"/>
      </w:pPr>
      <w:rPr>
        <w:rFonts w:hint="default"/>
        <w:lang w:val="en-US" w:eastAsia="en-US" w:bidi="ar-SA"/>
      </w:rPr>
    </w:lvl>
    <w:lvl w:ilvl="8" w:tentative="0">
      <w:start w:val="0"/>
      <w:numFmt w:val="bullet"/>
      <w:lvlText w:val="•"/>
      <w:lvlJc w:val="left"/>
      <w:pPr>
        <w:ind w:left="7482" w:hanging="540"/>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3040" w:hanging="2391"/>
        <w:jc w:val="left"/>
      </w:pPr>
      <w:rPr>
        <w:rFonts w:hint="default" w:ascii="Times New Roman" w:hAnsi="Times New Roman" w:eastAsia="Times New Roman" w:cs="Times New Roman"/>
        <w:spacing w:val="-2"/>
        <w:w w:val="100"/>
        <w:sz w:val="24"/>
        <w:szCs w:val="24"/>
        <w:lang w:val="en-US" w:eastAsia="en-US" w:bidi="ar-SA"/>
      </w:rPr>
    </w:lvl>
    <w:lvl w:ilvl="1" w:tentative="0">
      <w:start w:val="0"/>
      <w:numFmt w:val="bullet"/>
      <w:lvlText w:val="•"/>
      <w:lvlJc w:val="left"/>
      <w:pPr>
        <w:ind w:left="3672" w:hanging="2391"/>
      </w:pPr>
      <w:rPr>
        <w:rFonts w:hint="default"/>
        <w:lang w:val="en-US" w:eastAsia="en-US" w:bidi="ar-SA"/>
      </w:rPr>
    </w:lvl>
    <w:lvl w:ilvl="2" w:tentative="0">
      <w:start w:val="0"/>
      <w:numFmt w:val="bullet"/>
      <w:lvlText w:val="•"/>
      <w:lvlJc w:val="left"/>
      <w:pPr>
        <w:ind w:left="4305" w:hanging="2391"/>
      </w:pPr>
      <w:rPr>
        <w:rFonts w:hint="default"/>
        <w:lang w:val="en-US" w:eastAsia="en-US" w:bidi="ar-SA"/>
      </w:rPr>
    </w:lvl>
    <w:lvl w:ilvl="3" w:tentative="0">
      <w:start w:val="0"/>
      <w:numFmt w:val="bullet"/>
      <w:lvlText w:val="•"/>
      <w:lvlJc w:val="left"/>
      <w:pPr>
        <w:ind w:left="4938" w:hanging="2391"/>
      </w:pPr>
      <w:rPr>
        <w:rFonts w:hint="default"/>
        <w:lang w:val="en-US" w:eastAsia="en-US" w:bidi="ar-SA"/>
      </w:rPr>
    </w:lvl>
    <w:lvl w:ilvl="4" w:tentative="0">
      <w:start w:val="0"/>
      <w:numFmt w:val="bullet"/>
      <w:lvlText w:val="•"/>
      <w:lvlJc w:val="left"/>
      <w:pPr>
        <w:ind w:left="5571" w:hanging="2391"/>
      </w:pPr>
      <w:rPr>
        <w:rFonts w:hint="default"/>
        <w:lang w:val="en-US" w:eastAsia="en-US" w:bidi="ar-SA"/>
      </w:rPr>
    </w:lvl>
    <w:lvl w:ilvl="5" w:tentative="0">
      <w:start w:val="0"/>
      <w:numFmt w:val="bullet"/>
      <w:lvlText w:val="•"/>
      <w:lvlJc w:val="left"/>
      <w:pPr>
        <w:ind w:left="6204" w:hanging="2391"/>
      </w:pPr>
      <w:rPr>
        <w:rFonts w:hint="default"/>
        <w:lang w:val="en-US" w:eastAsia="en-US" w:bidi="ar-SA"/>
      </w:rPr>
    </w:lvl>
    <w:lvl w:ilvl="6" w:tentative="0">
      <w:start w:val="0"/>
      <w:numFmt w:val="bullet"/>
      <w:lvlText w:val="•"/>
      <w:lvlJc w:val="left"/>
      <w:pPr>
        <w:ind w:left="6837" w:hanging="2391"/>
      </w:pPr>
      <w:rPr>
        <w:rFonts w:hint="default"/>
        <w:lang w:val="en-US" w:eastAsia="en-US" w:bidi="ar-SA"/>
      </w:rPr>
    </w:lvl>
    <w:lvl w:ilvl="7" w:tentative="0">
      <w:start w:val="0"/>
      <w:numFmt w:val="bullet"/>
      <w:lvlText w:val="•"/>
      <w:lvlJc w:val="left"/>
      <w:pPr>
        <w:ind w:left="7470" w:hanging="2391"/>
      </w:pPr>
      <w:rPr>
        <w:rFonts w:hint="default"/>
        <w:lang w:val="en-US" w:eastAsia="en-US" w:bidi="ar-SA"/>
      </w:rPr>
    </w:lvl>
    <w:lvl w:ilvl="8" w:tentative="0">
      <w:start w:val="0"/>
      <w:numFmt w:val="bullet"/>
      <w:lvlText w:val="•"/>
      <w:lvlJc w:val="left"/>
      <w:pPr>
        <w:ind w:left="8103" w:hanging="2391"/>
      </w:pPr>
      <w:rPr>
        <w:rFonts w:hint="default"/>
        <w:lang w:val="en-US" w:eastAsia="en-US" w:bidi="ar-SA"/>
      </w:rPr>
    </w:lvl>
  </w:abstractNum>
  <w:abstractNum w:abstractNumId="3">
    <w:nsid w:val="C8879AEF"/>
    <w:multiLevelType w:val="multilevel"/>
    <w:tmpl w:val="C8879AEF"/>
    <w:lvl w:ilvl="0" w:tentative="0">
      <w:start w:val="2"/>
      <w:numFmt w:val="decimal"/>
      <w:lvlText w:val="%1"/>
      <w:lvlJc w:val="left"/>
      <w:pPr>
        <w:ind w:left="880" w:hanging="720"/>
        <w:jc w:val="left"/>
      </w:pPr>
      <w:rPr>
        <w:rFonts w:hint="default"/>
        <w:lang w:val="en-US" w:eastAsia="en-US" w:bidi="ar-SA"/>
      </w:rPr>
    </w:lvl>
    <w:lvl w:ilvl="1" w:tentative="0">
      <w:start w:val="1"/>
      <w:numFmt w:val="decimal"/>
      <w:lvlText w:val="%1.%2"/>
      <w:lvlJc w:val="left"/>
      <w:pPr>
        <w:ind w:left="880" w:hanging="720"/>
        <w:jc w:val="left"/>
      </w:pPr>
      <w:rPr>
        <w:rFonts w:hint="default"/>
        <w:lang w:val="en-US" w:eastAsia="en-US" w:bidi="ar-SA"/>
      </w:rPr>
    </w:lvl>
    <w:lvl w:ilvl="2" w:tentative="0">
      <w:start w:val="3"/>
      <w:numFmt w:val="decimal"/>
      <w:lvlText w:val="%1.%2.%3"/>
      <w:lvlJc w:val="left"/>
      <w:pPr>
        <w:ind w:left="880" w:hanging="720"/>
        <w:jc w:val="left"/>
      </w:pPr>
      <w:rPr>
        <w:rFonts w:hint="default" w:ascii="Times New Roman" w:hAnsi="Times New Roman" w:eastAsia="Times New Roman" w:cs="Times New Roman"/>
        <w:b/>
        <w:bCs/>
        <w:spacing w:val="-1"/>
        <w:w w:val="100"/>
        <w:sz w:val="24"/>
        <w:szCs w:val="24"/>
        <w:lang w:val="en-US" w:eastAsia="en-US" w:bidi="ar-SA"/>
      </w:rPr>
    </w:lvl>
    <w:lvl w:ilvl="3" w:tentative="0">
      <w:start w:val="0"/>
      <w:numFmt w:val="bullet"/>
      <w:lvlText w:val=""/>
      <w:lvlJc w:val="left"/>
      <w:pPr>
        <w:ind w:left="880" w:hanging="360"/>
      </w:pPr>
      <w:rPr>
        <w:rFonts w:hint="default" w:ascii="Arial" w:hAnsi="Arial" w:eastAsia="Arial" w:cs="Arial"/>
        <w:w w:val="74"/>
        <w:sz w:val="28"/>
        <w:szCs w:val="28"/>
        <w:lang w:val="en-US" w:eastAsia="en-US" w:bidi="ar-SA"/>
      </w:rPr>
    </w:lvl>
    <w:lvl w:ilvl="4" w:tentative="0">
      <w:start w:val="0"/>
      <w:numFmt w:val="bullet"/>
      <w:lvlText w:val="•"/>
      <w:lvlJc w:val="left"/>
      <w:pPr>
        <w:ind w:left="4275" w:hanging="360"/>
      </w:pPr>
      <w:rPr>
        <w:rFonts w:hint="default"/>
        <w:lang w:val="en-US" w:eastAsia="en-US" w:bidi="ar-SA"/>
      </w:rPr>
    </w:lvl>
    <w:lvl w:ilvl="5" w:tentative="0">
      <w:start w:val="0"/>
      <w:numFmt w:val="bullet"/>
      <w:lvlText w:val="•"/>
      <w:lvlJc w:val="left"/>
      <w:pPr>
        <w:ind w:left="5124" w:hanging="360"/>
      </w:pPr>
      <w:rPr>
        <w:rFonts w:hint="default"/>
        <w:lang w:val="en-US" w:eastAsia="en-US" w:bidi="ar-SA"/>
      </w:rPr>
    </w:lvl>
    <w:lvl w:ilvl="6" w:tentative="0">
      <w:start w:val="0"/>
      <w:numFmt w:val="bullet"/>
      <w:lvlText w:val="•"/>
      <w:lvlJc w:val="left"/>
      <w:pPr>
        <w:ind w:left="5973" w:hanging="360"/>
      </w:pPr>
      <w:rPr>
        <w:rFonts w:hint="default"/>
        <w:lang w:val="en-US" w:eastAsia="en-US" w:bidi="ar-SA"/>
      </w:rPr>
    </w:lvl>
    <w:lvl w:ilvl="7" w:tentative="0">
      <w:start w:val="0"/>
      <w:numFmt w:val="bullet"/>
      <w:lvlText w:val="•"/>
      <w:lvlJc w:val="left"/>
      <w:pPr>
        <w:ind w:left="6822" w:hanging="360"/>
      </w:pPr>
      <w:rPr>
        <w:rFonts w:hint="default"/>
        <w:lang w:val="en-US" w:eastAsia="en-US" w:bidi="ar-SA"/>
      </w:rPr>
    </w:lvl>
    <w:lvl w:ilvl="8" w:tentative="0">
      <w:start w:val="0"/>
      <w:numFmt w:val="bullet"/>
      <w:lvlText w:val="•"/>
      <w:lvlJc w:val="left"/>
      <w:pPr>
        <w:ind w:left="7671" w:hanging="360"/>
      </w:pPr>
      <w:rPr>
        <w:rFonts w:hint="default"/>
        <w:lang w:val="en-US" w:eastAsia="en-US" w:bidi="ar-SA"/>
      </w:rPr>
    </w:lvl>
  </w:abstractNum>
  <w:abstractNum w:abstractNumId="4">
    <w:nsid w:val="CF092B84"/>
    <w:multiLevelType w:val="multilevel"/>
    <w:tmpl w:val="CF092B84"/>
    <w:lvl w:ilvl="0" w:tentative="0">
      <w:start w:val="1"/>
      <w:numFmt w:val="decimal"/>
      <w:lvlText w:val="%1"/>
      <w:lvlJc w:val="left"/>
      <w:pPr>
        <w:ind w:left="3040" w:hanging="720"/>
        <w:jc w:val="left"/>
      </w:pPr>
      <w:rPr>
        <w:rFonts w:hint="default"/>
        <w:lang w:val="en-US" w:eastAsia="en-US" w:bidi="ar-SA"/>
      </w:rPr>
    </w:lvl>
    <w:lvl w:ilvl="1" w:tentative="0">
      <w:start w:val="1"/>
      <w:numFmt w:val="decimal"/>
      <w:lvlText w:val="%1.%2"/>
      <w:lvlJc w:val="left"/>
      <w:pPr>
        <w:ind w:left="3040" w:hanging="720"/>
        <w:jc w:val="left"/>
      </w:pPr>
      <w:rPr>
        <w:rFonts w:hint="default" w:ascii="Times New Roman" w:hAnsi="Times New Roman" w:eastAsia="Times New Roman" w:cs="Times New Roman"/>
        <w:spacing w:val="-4"/>
        <w:w w:val="100"/>
        <w:sz w:val="24"/>
        <w:szCs w:val="24"/>
        <w:lang w:val="en-US" w:eastAsia="en-US" w:bidi="ar-SA"/>
      </w:rPr>
    </w:lvl>
    <w:lvl w:ilvl="2" w:tentative="0">
      <w:start w:val="0"/>
      <w:numFmt w:val="bullet"/>
      <w:lvlText w:val="•"/>
      <w:lvlJc w:val="left"/>
      <w:pPr>
        <w:ind w:left="4305" w:hanging="720"/>
      </w:pPr>
      <w:rPr>
        <w:rFonts w:hint="default"/>
        <w:lang w:val="en-US" w:eastAsia="en-US" w:bidi="ar-SA"/>
      </w:rPr>
    </w:lvl>
    <w:lvl w:ilvl="3" w:tentative="0">
      <w:start w:val="0"/>
      <w:numFmt w:val="bullet"/>
      <w:lvlText w:val="•"/>
      <w:lvlJc w:val="left"/>
      <w:pPr>
        <w:ind w:left="4938" w:hanging="720"/>
      </w:pPr>
      <w:rPr>
        <w:rFonts w:hint="default"/>
        <w:lang w:val="en-US" w:eastAsia="en-US" w:bidi="ar-SA"/>
      </w:rPr>
    </w:lvl>
    <w:lvl w:ilvl="4" w:tentative="0">
      <w:start w:val="0"/>
      <w:numFmt w:val="bullet"/>
      <w:lvlText w:val="•"/>
      <w:lvlJc w:val="left"/>
      <w:pPr>
        <w:ind w:left="5571" w:hanging="720"/>
      </w:pPr>
      <w:rPr>
        <w:rFonts w:hint="default"/>
        <w:lang w:val="en-US" w:eastAsia="en-US" w:bidi="ar-SA"/>
      </w:rPr>
    </w:lvl>
    <w:lvl w:ilvl="5" w:tentative="0">
      <w:start w:val="0"/>
      <w:numFmt w:val="bullet"/>
      <w:lvlText w:val="•"/>
      <w:lvlJc w:val="left"/>
      <w:pPr>
        <w:ind w:left="6204" w:hanging="720"/>
      </w:pPr>
      <w:rPr>
        <w:rFonts w:hint="default"/>
        <w:lang w:val="en-US" w:eastAsia="en-US" w:bidi="ar-SA"/>
      </w:rPr>
    </w:lvl>
    <w:lvl w:ilvl="6" w:tentative="0">
      <w:start w:val="0"/>
      <w:numFmt w:val="bullet"/>
      <w:lvlText w:val="•"/>
      <w:lvlJc w:val="left"/>
      <w:pPr>
        <w:ind w:left="6837" w:hanging="720"/>
      </w:pPr>
      <w:rPr>
        <w:rFonts w:hint="default"/>
        <w:lang w:val="en-US" w:eastAsia="en-US" w:bidi="ar-SA"/>
      </w:rPr>
    </w:lvl>
    <w:lvl w:ilvl="7" w:tentative="0">
      <w:start w:val="0"/>
      <w:numFmt w:val="bullet"/>
      <w:lvlText w:val="•"/>
      <w:lvlJc w:val="left"/>
      <w:pPr>
        <w:ind w:left="7470" w:hanging="720"/>
      </w:pPr>
      <w:rPr>
        <w:rFonts w:hint="default"/>
        <w:lang w:val="en-US" w:eastAsia="en-US" w:bidi="ar-SA"/>
      </w:rPr>
    </w:lvl>
    <w:lvl w:ilvl="8" w:tentative="0">
      <w:start w:val="0"/>
      <w:numFmt w:val="bullet"/>
      <w:lvlText w:val="•"/>
      <w:lvlJc w:val="left"/>
      <w:pPr>
        <w:ind w:left="8103" w:hanging="720"/>
      </w:pPr>
      <w:rPr>
        <w:rFonts w:hint="default"/>
        <w:lang w:val="en-US" w:eastAsia="en-US" w:bidi="ar-SA"/>
      </w:rPr>
    </w:lvl>
  </w:abstractNum>
  <w:abstractNum w:abstractNumId="5">
    <w:nsid w:val="F4B5D9F5"/>
    <w:multiLevelType w:val="multilevel"/>
    <w:tmpl w:val="F4B5D9F5"/>
    <w:lvl w:ilvl="0" w:tentative="0">
      <w:start w:val="4"/>
      <w:numFmt w:val="decimal"/>
      <w:lvlText w:val="%1"/>
      <w:lvlJc w:val="left"/>
      <w:pPr>
        <w:ind w:left="880" w:hanging="720"/>
        <w:jc w:val="left"/>
      </w:pPr>
      <w:rPr>
        <w:rFonts w:hint="default"/>
        <w:lang w:val="en-US" w:eastAsia="en-US" w:bidi="ar-SA"/>
      </w:rPr>
    </w:lvl>
    <w:lvl w:ilvl="1" w:tentative="0">
      <w:start w:val="1"/>
      <w:numFmt w:val="decimal"/>
      <w:lvlText w:val="%1.%2"/>
      <w:lvlJc w:val="left"/>
      <w:pPr>
        <w:ind w:left="880" w:hanging="72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3."/>
      <w:lvlJc w:val="left"/>
      <w:pPr>
        <w:ind w:left="440" w:hanging="293"/>
        <w:jc w:val="left"/>
      </w:pPr>
      <w:rPr>
        <w:rFonts w:hint="default" w:ascii="Carlito" w:hAnsi="Carlito" w:eastAsia="Carlito" w:cs="Carlito"/>
        <w:spacing w:val="-24"/>
        <w:w w:val="100"/>
        <w:sz w:val="24"/>
        <w:szCs w:val="24"/>
        <w:lang w:val="en-US" w:eastAsia="en-US" w:bidi="ar-SA"/>
      </w:rPr>
    </w:lvl>
    <w:lvl w:ilvl="3" w:tentative="0">
      <w:start w:val="0"/>
      <w:numFmt w:val="bullet"/>
      <w:lvlText w:val="•"/>
      <w:lvlJc w:val="left"/>
      <w:pPr>
        <w:ind w:left="2766" w:hanging="293"/>
      </w:pPr>
      <w:rPr>
        <w:rFonts w:hint="default"/>
        <w:lang w:val="en-US" w:eastAsia="en-US" w:bidi="ar-SA"/>
      </w:rPr>
    </w:lvl>
    <w:lvl w:ilvl="4" w:tentative="0">
      <w:start w:val="0"/>
      <w:numFmt w:val="bullet"/>
      <w:lvlText w:val="•"/>
      <w:lvlJc w:val="left"/>
      <w:pPr>
        <w:ind w:left="3709" w:hanging="293"/>
      </w:pPr>
      <w:rPr>
        <w:rFonts w:hint="default"/>
        <w:lang w:val="en-US" w:eastAsia="en-US" w:bidi="ar-SA"/>
      </w:rPr>
    </w:lvl>
    <w:lvl w:ilvl="5" w:tentative="0">
      <w:start w:val="0"/>
      <w:numFmt w:val="bullet"/>
      <w:lvlText w:val="•"/>
      <w:lvlJc w:val="left"/>
      <w:pPr>
        <w:ind w:left="4652" w:hanging="293"/>
      </w:pPr>
      <w:rPr>
        <w:rFonts w:hint="default"/>
        <w:lang w:val="en-US" w:eastAsia="en-US" w:bidi="ar-SA"/>
      </w:rPr>
    </w:lvl>
    <w:lvl w:ilvl="6" w:tentative="0">
      <w:start w:val="0"/>
      <w:numFmt w:val="bullet"/>
      <w:lvlText w:val="•"/>
      <w:lvlJc w:val="left"/>
      <w:pPr>
        <w:ind w:left="5596" w:hanging="293"/>
      </w:pPr>
      <w:rPr>
        <w:rFonts w:hint="default"/>
        <w:lang w:val="en-US" w:eastAsia="en-US" w:bidi="ar-SA"/>
      </w:rPr>
    </w:lvl>
    <w:lvl w:ilvl="7" w:tentative="0">
      <w:start w:val="0"/>
      <w:numFmt w:val="bullet"/>
      <w:lvlText w:val="•"/>
      <w:lvlJc w:val="left"/>
      <w:pPr>
        <w:ind w:left="6539" w:hanging="293"/>
      </w:pPr>
      <w:rPr>
        <w:rFonts w:hint="default"/>
        <w:lang w:val="en-US" w:eastAsia="en-US" w:bidi="ar-SA"/>
      </w:rPr>
    </w:lvl>
    <w:lvl w:ilvl="8" w:tentative="0">
      <w:start w:val="0"/>
      <w:numFmt w:val="bullet"/>
      <w:lvlText w:val="•"/>
      <w:lvlJc w:val="left"/>
      <w:pPr>
        <w:ind w:left="7482" w:hanging="293"/>
      </w:pPr>
      <w:rPr>
        <w:rFonts w:hint="default"/>
        <w:lang w:val="en-US" w:eastAsia="en-US" w:bidi="ar-SA"/>
      </w:rPr>
    </w:lvl>
  </w:abstractNum>
  <w:abstractNum w:abstractNumId="6">
    <w:nsid w:val="0248C179"/>
    <w:multiLevelType w:val="multilevel"/>
    <w:tmpl w:val="0248C179"/>
    <w:lvl w:ilvl="0" w:tentative="0">
      <w:start w:val="0"/>
      <w:numFmt w:val="bullet"/>
      <w:lvlText w:val="•"/>
      <w:lvlJc w:val="left"/>
      <w:pPr>
        <w:ind w:left="1360" w:hanging="178"/>
      </w:pPr>
      <w:rPr>
        <w:rFonts w:hint="default" w:ascii="Carlito" w:hAnsi="Carlito" w:eastAsia="Carlito" w:cs="Carlito"/>
        <w:w w:val="100"/>
        <w:sz w:val="24"/>
        <w:szCs w:val="24"/>
        <w:lang w:val="en-US" w:eastAsia="en-US" w:bidi="ar-SA"/>
      </w:rPr>
    </w:lvl>
    <w:lvl w:ilvl="1" w:tentative="0">
      <w:start w:val="0"/>
      <w:numFmt w:val="bullet"/>
      <w:lvlText w:val="•"/>
      <w:lvlJc w:val="left"/>
      <w:pPr>
        <w:ind w:left="2160" w:hanging="178"/>
      </w:pPr>
      <w:rPr>
        <w:rFonts w:hint="default"/>
        <w:lang w:val="en-US" w:eastAsia="en-US" w:bidi="ar-SA"/>
      </w:rPr>
    </w:lvl>
    <w:lvl w:ilvl="2" w:tentative="0">
      <w:start w:val="0"/>
      <w:numFmt w:val="bullet"/>
      <w:lvlText w:val="•"/>
      <w:lvlJc w:val="left"/>
      <w:pPr>
        <w:ind w:left="2961" w:hanging="178"/>
      </w:pPr>
      <w:rPr>
        <w:rFonts w:hint="default"/>
        <w:lang w:val="en-US" w:eastAsia="en-US" w:bidi="ar-SA"/>
      </w:rPr>
    </w:lvl>
    <w:lvl w:ilvl="3" w:tentative="0">
      <w:start w:val="0"/>
      <w:numFmt w:val="bullet"/>
      <w:lvlText w:val="•"/>
      <w:lvlJc w:val="left"/>
      <w:pPr>
        <w:ind w:left="3762" w:hanging="178"/>
      </w:pPr>
      <w:rPr>
        <w:rFonts w:hint="default"/>
        <w:lang w:val="en-US" w:eastAsia="en-US" w:bidi="ar-SA"/>
      </w:rPr>
    </w:lvl>
    <w:lvl w:ilvl="4" w:tentative="0">
      <w:start w:val="0"/>
      <w:numFmt w:val="bullet"/>
      <w:lvlText w:val="•"/>
      <w:lvlJc w:val="left"/>
      <w:pPr>
        <w:ind w:left="4563" w:hanging="178"/>
      </w:pPr>
      <w:rPr>
        <w:rFonts w:hint="default"/>
        <w:lang w:val="en-US" w:eastAsia="en-US" w:bidi="ar-SA"/>
      </w:rPr>
    </w:lvl>
    <w:lvl w:ilvl="5" w:tentative="0">
      <w:start w:val="0"/>
      <w:numFmt w:val="bullet"/>
      <w:lvlText w:val="•"/>
      <w:lvlJc w:val="left"/>
      <w:pPr>
        <w:ind w:left="5364" w:hanging="178"/>
      </w:pPr>
      <w:rPr>
        <w:rFonts w:hint="default"/>
        <w:lang w:val="en-US" w:eastAsia="en-US" w:bidi="ar-SA"/>
      </w:rPr>
    </w:lvl>
    <w:lvl w:ilvl="6" w:tentative="0">
      <w:start w:val="0"/>
      <w:numFmt w:val="bullet"/>
      <w:lvlText w:val="•"/>
      <w:lvlJc w:val="left"/>
      <w:pPr>
        <w:ind w:left="6165" w:hanging="178"/>
      </w:pPr>
      <w:rPr>
        <w:rFonts w:hint="default"/>
        <w:lang w:val="en-US" w:eastAsia="en-US" w:bidi="ar-SA"/>
      </w:rPr>
    </w:lvl>
    <w:lvl w:ilvl="7" w:tentative="0">
      <w:start w:val="0"/>
      <w:numFmt w:val="bullet"/>
      <w:lvlText w:val="•"/>
      <w:lvlJc w:val="left"/>
      <w:pPr>
        <w:ind w:left="6966" w:hanging="178"/>
      </w:pPr>
      <w:rPr>
        <w:rFonts w:hint="default"/>
        <w:lang w:val="en-US" w:eastAsia="en-US" w:bidi="ar-SA"/>
      </w:rPr>
    </w:lvl>
    <w:lvl w:ilvl="8" w:tentative="0">
      <w:start w:val="0"/>
      <w:numFmt w:val="bullet"/>
      <w:lvlText w:val="•"/>
      <w:lvlJc w:val="left"/>
      <w:pPr>
        <w:ind w:left="7767" w:hanging="178"/>
      </w:pPr>
      <w:rPr>
        <w:rFonts w:hint="default"/>
        <w:lang w:val="en-US" w:eastAsia="en-US" w:bidi="ar-SA"/>
      </w:rPr>
    </w:lvl>
  </w:abstractNum>
  <w:abstractNum w:abstractNumId="7">
    <w:nsid w:val="03D62ECE"/>
    <w:multiLevelType w:val="multilevel"/>
    <w:tmpl w:val="03D62ECE"/>
    <w:lvl w:ilvl="0" w:tentative="0">
      <w:start w:val="1"/>
      <w:numFmt w:val="lowerLetter"/>
      <w:lvlText w:val="%1)"/>
      <w:lvlJc w:val="left"/>
      <w:pPr>
        <w:ind w:left="419" w:hanging="260"/>
        <w:jc w:val="left"/>
      </w:pPr>
      <w:rPr>
        <w:rFonts w:hint="default" w:ascii="Times New Roman" w:hAnsi="Times New Roman" w:eastAsia="Times New Roman" w:cs="Times New Roman"/>
        <w:b/>
        <w:bCs/>
        <w:w w:val="100"/>
        <w:sz w:val="24"/>
        <w:szCs w:val="24"/>
        <w:lang w:val="en-US" w:eastAsia="en-US" w:bidi="ar-SA"/>
      </w:rPr>
    </w:lvl>
    <w:lvl w:ilvl="1" w:tentative="0">
      <w:start w:val="0"/>
      <w:numFmt w:val="bullet"/>
      <w:lvlText w:val="•"/>
      <w:lvlJc w:val="left"/>
      <w:pPr>
        <w:ind w:left="1314" w:hanging="260"/>
      </w:pPr>
      <w:rPr>
        <w:rFonts w:hint="default"/>
        <w:lang w:val="en-US" w:eastAsia="en-US" w:bidi="ar-SA"/>
      </w:rPr>
    </w:lvl>
    <w:lvl w:ilvl="2" w:tentative="0">
      <w:start w:val="0"/>
      <w:numFmt w:val="bullet"/>
      <w:lvlText w:val="•"/>
      <w:lvlJc w:val="left"/>
      <w:pPr>
        <w:ind w:left="2209" w:hanging="260"/>
      </w:pPr>
      <w:rPr>
        <w:rFonts w:hint="default"/>
        <w:lang w:val="en-US" w:eastAsia="en-US" w:bidi="ar-SA"/>
      </w:rPr>
    </w:lvl>
    <w:lvl w:ilvl="3" w:tentative="0">
      <w:start w:val="0"/>
      <w:numFmt w:val="bullet"/>
      <w:lvlText w:val="•"/>
      <w:lvlJc w:val="left"/>
      <w:pPr>
        <w:ind w:left="3104" w:hanging="260"/>
      </w:pPr>
      <w:rPr>
        <w:rFonts w:hint="default"/>
        <w:lang w:val="en-US" w:eastAsia="en-US" w:bidi="ar-SA"/>
      </w:rPr>
    </w:lvl>
    <w:lvl w:ilvl="4" w:tentative="0">
      <w:start w:val="0"/>
      <w:numFmt w:val="bullet"/>
      <w:lvlText w:val="•"/>
      <w:lvlJc w:val="left"/>
      <w:pPr>
        <w:ind w:left="3999" w:hanging="260"/>
      </w:pPr>
      <w:rPr>
        <w:rFonts w:hint="default"/>
        <w:lang w:val="en-US" w:eastAsia="en-US" w:bidi="ar-SA"/>
      </w:rPr>
    </w:lvl>
    <w:lvl w:ilvl="5" w:tentative="0">
      <w:start w:val="0"/>
      <w:numFmt w:val="bullet"/>
      <w:lvlText w:val="•"/>
      <w:lvlJc w:val="left"/>
      <w:pPr>
        <w:ind w:left="4894" w:hanging="260"/>
      </w:pPr>
      <w:rPr>
        <w:rFonts w:hint="default"/>
        <w:lang w:val="en-US" w:eastAsia="en-US" w:bidi="ar-SA"/>
      </w:rPr>
    </w:lvl>
    <w:lvl w:ilvl="6" w:tentative="0">
      <w:start w:val="0"/>
      <w:numFmt w:val="bullet"/>
      <w:lvlText w:val="•"/>
      <w:lvlJc w:val="left"/>
      <w:pPr>
        <w:ind w:left="5789" w:hanging="260"/>
      </w:pPr>
      <w:rPr>
        <w:rFonts w:hint="default"/>
        <w:lang w:val="en-US" w:eastAsia="en-US" w:bidi="ar-SA"/>
      </w:rPr>
    </w:lvl>
    <w:lvl w:ilvl="7" w:tentative="0">
      <w:start w:val="0"/>
      <w:numFmt w:val="bullet"/>
      <w:lvlText w:val="•"/>
      <w:lvlJc w:val="left"/>
      <w:pPr>
        <w:ind w:left="6684" w:hanging="260"/>
      </w:pPr>
      <w:rPr>
        <w:rFonts w:hint="default"/>
        <w:lang w:val="en-US" w:eastAsia="en-US" w:bidi="ar-SA"/>
      </w:rPr>
    </w:lvl>
    <w:lvl w:ilvl="8" w:tentative="0">
      <w:start w:val="0"/>
      <w:numFmt w:val="bullet"/>
      <w:lvlText w:val="•"/>
      <w:lvlJc w:val="left"/>
      <w:pPr>
        <w:ind w:left="7579" w:hanging="260"/>
      </w:pPr>
      <w:rPr>
        <w:rFonts w:hint="default"/>
        <w:lang w:val="en-US" w:eastAsia="en-US" w:bidi="ar-SA"/>
      </w:rPr>
    </w:lvl>
  </w:abstractNum>
  <w:abstractNum w:abstractNumId="8">
    <w:nsid w:val="2470EC97"/>
    <w:multiLevelType w:val="multilevel"/>
    <w:tmpl w:val="2470EC97"/>
    <w:lvl w:ilvl="0" w:tentative="0">
      <w:start w:val="1"/>
      <w:numFmt w:val="decimal"/>
      <w:lvlText w:val="[%1]"/>
      <w:lvlJc w:val="left"/>
      <w:pPr>
        <w:ind w:left="880" w:hanging="360"/>
        <w:jc w:val="left"/>
      </w:pPr>
      <w:rPr>
        <w:rFonts w:hint="default" w:ascii="Times New Roman" w:hAnsi="Times New Roman" w:eastAsia="Times New Roman" w:cs="Times New Roman"/>
        <w:spacing w:val="0"/>
        <w:w w:val="100"/>
        <w:sz w:val="24"/>
        <w:szCs w:val="24"/>
        <w:lang w:val="en-US" w:eastAsia="en-US" w:bidi="ar-SA"/>
      </w:rPr>
    </w:lvl>
    <w:lvl w:ilvl="1" w:tentative="0">
      <w:start w:val="0"/>
      <w:numFmt w:val="bullet"/>
      <w:lvlText w:val="•"/>
      <w:lvlJc w:val="left"/>
      <w:pPr>
        <w:ind w:left="1728" w:hanging="360"/>
      </w:pPr>
      <w:rPr>
        <w:rFonts w:hint="default"/>
        <w:lang w:val="en-US" w:eastAsia="en-US" w:bidi="ar-SA"/>
      </w:rPr>
    </w:lvl>
    <w:lvl w:ilvl="2" w:tentative="0">
      <w:start w:val="0"/>
      <w:numFmt w:val="bullet"/>
      <w:lvlText w:val="•"/>
      <w:lvlJc w:val="left"/>
      <w:pPr>
        <w:ind w:left="2577" w:hanging="360"/>
      </w:pPr>
      <w:rPr>
        <w:rFonts w:hint="default"/>
        <w:lang w:val="en-US" w:eastAsia="en-US" w:bidi="ar-SA"/>
      </w:rPr>
    </w:lvl>
    <w:lvl w:ilvl="3" w:tentative="0">
      <w:start w:val="0"/>
      <w:numFmt w:val="bullet"/>
      <w:lvlText w:val="•"/>
      <w:lvlJc w:val="left"/>
      <w:pPr>
        <w:ind w:left="3426" w:hanging="360"/>
      </w:pPr>
      <w:rPr>
        <w:rFonts w:hint="default"/>
        <w:lang w:val="en-US" w:eastAsia="en-US" w:bidi="ar-SA"/>
      </w:rPr>
    </w:lvl>
    <w:lvl w:ilvl="4" w:tentative="0">
      <w:start w:val="0"/>
      <w:numFmt w:val="bullet"/>
      <w:lvlText w:val="•"/>
      <w:lvlJc w:val="left"/>
      <w:pPr>
        <w:ind w:left="4275" w:hanging="360"/>
      </w:pPr>
      <w:rPr>
        <w:rFonts w:hint="default"/>
        <w:lang w:val="en-US" w:eastAsia="en-US" w:bidi="ar-SA"/>
      </w:rPr>
    </w:lvl>
    <w:lvl w:ilvl="5" w:tentative="0">
      <w:start w:val="0"/>
      <w:numFmt w:val="bullet"/>
      <w:lvlText w:val="•"/>
      <w:lvlJc w:val="left"/>
      <w:pPr>
        <w:ind w:left="5124" w:hanging="360"/>
      </w:pPr>
      <w:rPr>
        <w:rFonts w:hint="default"/>
        <w:lang w:val="en-US" w:eastAsia="en-US" w:bidi="ar-SA"/>
      </w:rPr>
    </w:lvl>
    <w:lvl w:ilvl="6" w:tentative="0">
      <w:start w:val="0"/>
      <w:numFmt w:val="bullet"/>
      <w:lvlText w:val="•"/>
      <w:lvlJc w:val="left"/>
      <w:pPr>
        <w:ind w:left="5973" w:hanging="360"/>
      </w:pPr>
      <w:rPr>
        <w:rFonts w:hint="default"/>
        <w:lang w:val="en-US" w:eastAsia="en-US" w:bidi="ar-SA"/>
      </w:rPr>
    </w:lvl>
    <w:lvl w:ilvl="7" w:tentative="0">
      <w:start w:val="0"/>
      <w:numFmt w:val="bullet"/>
      <w:lvlText w:val="•"/>
      <w:lvlJc w:val="left"/>
      <w:pPr>
        <w:ind w:left="6822" w:hanging="360"/>
      </w:pPr>
      <w:rPr>
        <w:rFonts w:hint="default"/>
        <w:lang w:val="en-US" w:eastAsia="en-US" w:bidi="ar-SA"/>
      </w:rPr>
    </w:lvl>
    <w:lvl w:ilvl="8" w:tentative="0">
      <w:start w:val="0"/>
      <w:numFmt w:val="bullet"/>
      <w:lvlText w:val="•"/>
      <w:lvlJc w:val="left"/>
      <w:pPr>
        <w:ind w:left="7671" w:hanging="360"/>
      </w:pPr>
      <w:rPr>
        <w:rFonts w:hint="default"/>
        <w:lang w:val="en-US" w:eastAsia="en-US" w:bidi="ar-SA"/>
      </w:rPr>
    </w:lvl>
  </w:abstractNum>
  <w:abstractNum w:abstractNumId="9">
    <w:nsid w:val="25B654F3"/>
    <w:multiLevelType w:val="multilevel"/>
    <w:tmpl w:val="25B654F3"/>
    <w:lvl w:ilvl="0" w:tentative="0">
      <w:start w:val="1"/>
      <w:numFmt w:val="decimal"/>
      <w:lvlText w:val="%1."/>
      <w:lvlJc w:val="left"/>
      <w:pPr>
        <w:ind w:left="160" w:hanging="181"/>
        <w:jc w:val="left"/>
      </w:pPr>
      <w:rPr>
        <w:rFonts w:hint="default" w:ascii="Times New Roman" w:hAnsi="Times New Roman" w:eastAsia="Times New Roman" w:cs="Times New Roman"/>
        <w:b/>
        <w:bCs/>
        <w:spacing w:val="-30"/>
        <w:w w:val="100"/>
        <w:sz w:val="22"/>
        <w:szCs w:val="22"/>
        <w:lang w:val="en-US" w:eastAsia="en-US" w:bidi="ar-SA"/>
      </w:rPr>
    </w:lvl>
    <w:lvl w:ilvl="1" w:tentative="0">
      <w:start w:val="0"/>
      <w:numFmt w:val="bullet"/>
      <w:lvlText w:val="•"/>
      <w:lvlJc w:val="left"/>
      <w:pPr>
        <w:ind w:left="1080" w:hanging="181"/>
      </w:pPr>
      <w:rPr>
        <w:rFonts w:hint="default"/>
        <w:lang w:val="en-US" w:eastAsia="en-US" w:bidi="ar-SA"/>
      </w:rPr>
    </w:lvl>
    <w:lvl w:ilvl="2" w:tentative="0">
      <w:start w:val="0"/>
      <w:numFmt w:val="bullet"/>
      <w:lvlText w:val="•"/>
      <w:lvlJc w:val="left"/>
      <w:pPr>
        <w:ind w:left="2001" w:hanging="181"/>
      </w:pPr>
      <w:rPr>
        <w:rFonts w:hint="default"/>
        <w:lang w:val="en-US" w:eastAsia="en-US" w:bidi="ar-SA"/>
      </w:rPr>
    </w:lvl>
    <w:lvl w:ilvl="3" w:tentative="0">
      <w:start w:val="0"/>
      <w:numFmt w:val="bullet"/>
      <w:lvlText w:val="•"/>
      <w:lvlJc w:val="left"/>
      <w:pPr>
        <w:ind w:left="2922" w:hanging="181"/>
      </w:pPr>
      <w:rPr>
        <w:rFonts w:hint="default"/>
        <w:lang w:val="en-US" w:eastAsia="en-US" w:bidi="ar-SA"/>
      </w:rPr>
    </w:lvl>
    <w:lvl w:ilvl="4" w:tentative="0">
      <w:start w:val="0"/>
      <w:numFmt w:val="bullet"/>
      <w:lvlText w:val="•"/>
      <w:lvlJc w:val="left"/>
      <w:pPr>
        <w:ind w:left="3843" w:hanging="181"/>
      </w:pPr>
      <w:rPr>
        <w:rFonts w:hint="default"/>
        <w:lang w:val="en-US" w:eastAsia="en-US" w:bidi="ar-SA"/>
      </w:rPr>
    </w:lvl>
    <w:lvl w:ilvl="5" w:tentative="0">
      <w:start w:val="0"/>
      <w:numFmt w:val="bullet"/>
      <w:lvlText w:val="•"/>
      <w:lvlJc w:val="left"/>
      <w:pPr>
        <w:ind w:left="4764" w:hanging="181"/>
      </w:pPr>
      <w:rPr>
        <w:rFonts w:hint="default"/>
        <w:lang w:val="en-US" w:eastAsia="en-US" w:bidi="ar-SA"/>
      </w:rPr>
    </w:lvl>
    <w:lvl w:ilvl="6" w:tentative="0">
      <w:start w:val="0"/>
      <w:numFmt w:val="bullet"/>
      <w:lvlText w:val="•"/>
      <w:lvlJc w:val="left"/>
      <w:pPr>
        <w:ind w:left="5685" w:hanging="181"/>
      </w:pPr>
      <w:rPr>
        <w:rFonts w:hint="default"/>
        <w:lang w:val="en-US" w:eastAsia="en-US" w:bidi="ar-SA"/>
      </w:rPr>
    </w:lvl>
    <w:lvl w:ilvl="7" w:tentative="0">
      <w:start w:val="0"/>
      <w:numFmt w:val="bullet"/>
      <w:lvlText w:val="•"/>
      <w:lvlJc w:val="left"/>
      <w:pPr>
        <w:ind w:left="6606" w:hanging="181"/>
      </w:pPr>
      <w:rPr>
        <w:rFonts w:hint="default"/>
        <w:lang w:val="en-US" w:eastAsia="en-US" w:bidi="ar-SA"/>
      </w:rPr>
    </w:lvl>
    <w:lvl w:ilvl="8" w:tentative="0">
      <w:start w:val="0"/>
      <w:numFmt w:val="bullet"/>
      <w:lvlText w:val="•"/>
      <w:lvlJc w:val="left"/>
      <w:pPr>
        <w:ind w:left="7527" w:hanging="181"/>
      </w:pPr>
      <w:rPr>
        <w:rFonts w:hint="default"/>
        <w:lang w:val="en-US" w:eastAsia="en-US" w:bidi="ar-SA"/>
      </w:rPr>
    </w:lvl>
  </w:abstractNum>
  <w:abstractNum w:abstractNumId="10">
    <w:nsid w:val="2A8F537B"/>
    <w:multiLevelType w:val="multilevel"/>
    <w:tmpl w:val="2A8F537B"/>
    <w:lvl w:ilvl="0" w:tentative="0">
      <w:start w:val="0"/>
      <w:numFmt w:val="bullet"/>
      <w:lvlText w:val=""/>
      <w:lvlJc w:val="left"/>
      <w:pPr>
        <w:ind w:left="880" w:hanging="360"/>
      </w:pPr>
      <w:rPr>
        <w:rFonts w:hint="default" w:ascii="Arial" w:hAnsi="Arial" w:eastAsia="Arial" w:cs="Arial"/>
        <w:w w:val="73"/>
        <w:sz w:val="24"/>
        <w:szCs w:val="24"/>
        <w:lang w:val="en-US" w:eastAsia="en-US" w:bidi="ar-SA"/>
      </w:rPr>
    </w:lvl>
    <w:lvl w:ilvl="1" w:tentative="0">
      <w:start w:val="0"/>
      <w:numFmt w:val="bullet"/>
      <w:lvlText w:val="•"/>
      <w:lvlJc w:val="left"/>
      <w:pPr>
        <w:ind w:left="1728" w:hanging="360"/>
      </w:pPr>
      <w:rPr>
        <w:rFonts w:hint="default"/>
        <w:lang w:val="en-US" w:eastAsia="en-US" w:bidi="ar-SA"/>
      </w:rPr>
    </w:lvl>
    <w:lvl w:ilvl="2" w:tentative="0">
      <w:start w:val="0"/>
      <w:numFmt w:val="bullet"/>
      <w:lvlText w:val="•"/>
      <w:lvlJc w:val="left"/>
      <w:pPr>
        <w:ind w:left="2577" w:hanging="360"/>
      </w:pPr>
      <w:rPr>
        <w:rFonts w:hint="default"/>
        <w:lang w:val="en-US" w:eastAsia="en-US" w:bidi="ar-SA"/>
      </w:rPr>
    </w:lvl>
    <w:lvl w:ilvl="3" w:tentative="0">
      <w:start w:val="0"/>
      <w:numFmt w:val="bullet"/>
      <w:lvlText w:val="•"/>
      <w:lvlJc w:val="left"/>
      <w:pPr>
        <w:ind w:left="3426" w:hanging="360"/>
      </w:pPr>
      <w:rPr>
        <w:rFonts w:hint="default"/>
        <w:lang w:val="en-US" w:eastAsia="en-US" w:bidi="ar-SA"/>
      </w:rPr>
    </w:lvl>
    <w:lvl w:ilvl="4" w:tentative="0">
      <w:start w:val="0"/>
      <w:numFmt w:val="bullet"/>
      <w:lvlText w:val="•"/>
      <w:lvlJc w:val="left"/>
      <w:pPr>
        <w:ind w:left="4275" w:hanging="360"/>
      </w:pPr>
      <w:rPr>
        <w:rFonts w:hint="default"/>
        <w:lang w:val="en-US" w:eastAsia="en-US" w:bidi="ar-SA"/>
      </w:rPr>
    </w:lvl>
    <w:lvl w:ilvl="5" w:tentative="0">
      <w:start w:val="0"/>
      <w:numFmt w:val="bullet"/>
      <w:lvlText w:val="•"/>
      <w:lvlJc w:val="left"/>
      <w:pPr>
        <w:ind w:left="5124" w:hanging="360"/>
      </w:pPr>
      <w:rPr>
        <w:rFonts w:hint="default"/>
        <w:lang w:val="en-US" w:eastAsia="en-US" w:bidi="ar-SA"/>
      </w:rPr>
    </w:lvl>
    <w:lvl w:ilvl="6" w:tentative="0">
      <w:start w:val="0"/>
      <w:numFmt w:val="bullet"/>
      <w:lvlText w:val="•"/>
      <w:lvlJc w:val="left"/>
      <w:pPr>
        <w:ind w:left="5973" w:hanging="360"/>
      </w:pPr>
      <w:rPr>
        <w:rFonts w:hint="default"/>
        <w:lang w:val="en-US" w:eastAsia="en-US" w:bidi="ar-SA"/>
      </w:rPr>
    </w:lvl>
    <w:lvl w:ilvl="7" w:tentative="0">
      <w:start w:val="0"/>
      <w:numFmt w:val="bullet"/>
      <w:lvlText w:val="•"/>
      <w:lvlJc w:val="left"/>
      <w:pPr>
        <w:ind w:left="6822" w:hanging="360"/>
      </w:pPr>
      <w:rPr>
        <w:rFonts w:hint="default"/>
        <w:lang w:val="en-US" w:eastAsia="en-US" w:bidi="ar-SA"/>
      </w:rPr>
    </w:lvl>
    <w:lvl w:ilvl="8" w:tentative="0">
      <w:start w:val="0"/>
      <w:numFmt w:val="bullet"/>
      <w:lvlText w:val="•"/>
      <w:lvlJc w:val="left"/>
      <w:pPr>
        <w:ind w:left="7671" w:hanging="360"/>
      </w:pPr>
      <w:rPr>
        <w:rFonts w:hint="default"/>
        <w:lang w:val="en-US" w:eastAsia="en-US" w:bidi="ar-SA"/>
      </w:rPr>
    </w:lvl>
  </w:abstractNum>
  <w:abstractNum w:abstractNumId="11">
    <w:nsid w:val="4D4DC07F"/>
    <w:multiLevelType w:val="multilevel"/>
    <w:tmpl w:val="4D4DC07F"/>
    <w:lvl w:ilvl="0" w:tentative="0">
      <w:start w:val="3"/>
      <w:numFmt w:val="decimal"/>
      <w:lvlText w:val="%1"/>
      <w:lvlJc w:val="left"/>
      <w:pPr>
        <w:ind w:left="649" w:hanging="490"/>
        <w:jc w:val="left"/>
      </w:pPr>
      <w:rPr>
        <w:rFonts w:hint="default"/>
        <w:lang w:val="en-US" w:eastAsia="en-US" w:bidi="ar-SA"/>
      </w:rPr>
    </w:lvl>
    <w:lvl w:ilvl="1" w:tentative="0">
      <w:start w:val="1"/>
      <w:numFmt w:val="decimal"/>
      <w:lvlText w:val="%1.%2"/>
      <w:lvlJc w:val="left"/>
      <w:pPr>
        <w:ind w:left="649" w:hanging="490"/>
        <w:jc w:val="left"/>
      </w:pPr>
      <w:rPr>
        <w:rFonts w:hint="default" w:ascii="Times New Roman" w:hAnsi="Times New Roman" w:eastAsia="Times New Roman" w:cs="Times New Roman"/>
        <w:b/>
        <w:bCs/>
        <w:spacing w:val="-1"/>
        <w:w w:val="100"/>
        <w:sz w:val="28"/>
        <w:szCs w:val="28"/>
        <w:lang w:val="en-US" w:eastAsia="en-US" w:bidi="ar-SA"/>
      </w:rPr>
    </w:lvl>
    <w:lvl w:ilvl="2" w:tentative="0">
      <w:start w:val="0"/>
      <w:numFmt w:val="bullet"/>
      <w:lvlText w:val="•"/>
      <w:lvlJc w:val="left"/>
      <w:pPr>
        <w:ind w:left="2385" w:hanging="490"/>
      </w:pPr>
      <w:rPr>
        <w:rFonts w:hint="default"/>
        <w:lang w:val="en-US" w:eastAsia="en-US" w:bidi="ar-SA"/>
      </w:rPr>
    </w:lvl>
    <w:lvl w:ilvl="3" w:tentative="0">
      <w:start w:val="0"/>
      <w:numFmt w:val="bullet"/>
      <w:lvlText w:val="•"/>
      <w:lvlJc w:val="left"/>
      <w:pPr>
        <w:ind w:left="3258" w:hanging="490"/>
      </w:pPr>
      <w:rPr>
        <w:rFonts w:hint="default"/>
        <w:lang w:val="en-US" w:eastAsia="en-US" w:bidi="ar-SA"/>
      </w:rPr>
    </w:lvl>
    <w:lvl w:ilvl="4" w:tentative="0">
      <w:start w:val="0"/>
      <w:numFmt w:val="bullet"/>
      <w:lvlText w:val="•"/>
      <w:lvlJc w:val="left"/>
      <w:pPr>
        <w:ind w:left="4131" w:hanging="490"/>
      </w:pPr>
      <w:rPr>
        <w:rFonts w:hint="default"/>
        <w:lang w:val="en-US" w:eastAsia="en-US" w:bidi="ar-SA"/>
      </w:rPr>
    </w:lvl>
    <w:lvl w:ilvl="5" w:tentative="0">
      <w:start w:val="0"/>
      <w:numFmt w:val="bullet"/>
      <w:lvlText w:val="•"/>
      <w:lvlJc w:val="left"/>
      <w:pPr>
        <w:ind w:left="5004" w:hanging="490"/>
      </w:pPr>
      <w:rPr>
        <w:rFonts w:hint="default"/>
        <w:lang w:val="en-US" w:eastAsia="en-US" w:bidi="ar-SA"/>
      </w:rPr>
    </w:lvl>
    <w:lvl w:ilvl="6" w:tentative="0">
      <w:start w:val="0"/>
      <w:numFmt w:val="bullet"/>
      <w:lvlText w:val="•"/>
      <w:lvlJc w:val="left"/>
      <w:pPr>
        <w:ind w:left="5877" w:hanging="490"/>
      </w:pPr>
      <w:rPr>
        <w:rFonts w:hint="default"/>
        <w:lang w:val="en-US" w:eastAsia="en-US" w:bidi="ar-SA"/>
      </w:rPr>
    </w:lvl>
    <w:lvl w:ilvl="7" w:tentative="0">
      <w:start w:val="0"/>
      <w:numFmt w:val="bullet"/>
      <w:lvlText w:val="•"/>
      <w:lvlJc w:val="left"/>
      <w:pPr>
        <w:ind w:left="6750" w:hanging="490"/>
      </w:pPr>
      <w:rPr>
        <w:rFonts w:hint="default"/>
        <w:lang w:val="en-US" w:eastAsia="en-US" w:bidi="ar-SA"/>
      </w:rPr>
    </w:lvl>
    <w:lvl w:ilvl="8" w:tentative="0">
      <w:start w:val="0"/>
      <w:numFmt w:val="bullet"/>
      <w:lvlText w:val="•"/>
      <w:lvlJc w:val="left"/>
      <w:pPr>
        <w:ind w:left="7623" w:hanging="490"/>
      </w:pPr>
      <w:rPr>
        <w:rFonts w:hint="default"/>
        <w:lang w:val="en-US" w:eastAsia="en-US" w:bidi="ar-SA"/>
      </w:rPr>
    </w:lvl>
  </w:abstractNum>
  <w:abstractNum w:abstractNumId="12">
    <w:nsid w:val="59ADCABA"/>
    <w:multiLevelType w:val="multilevel"/>
    <w:tmpl w:val="59ADCABA"/>
    <w:lvl w:ilvl="0" w:tentative="0">
      <w:start w:val="2"/>
      <w:numFmt w:val="decimal"/>
      <w:lvlText w:val="%1"/>
      <w:lvlJc w:val="left"/>
      <w:pPr>
        <w:ind w:left="2320" w:hanging="1440"/>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3040" w:hanging="720"/>
        <w:jc w:val="left"/>
      </w:pPr>
      <w:rPr>
        <w:rFonts w:hint="default" w:ascii="Times New Roman" w:hAnsi="Times New Roman" w:eastAsia="Times New Roman" w:cs="Times New Roman"/>
        <w:spacing w:val="-3"/>
        <w:w w:val="100"/>
        <w:sz w:val="24"/>
        <w:szCs w:val="24"/>
        <w:lang w:val="en-US" w:eastAsia="en-US" w:bidi="ar-SA"/>
      </w:rPr>
    </w:lvl>
    <w:lvl w:ilvl="2" w:tentative="0">
      <w:start w:val="0"/>
      <w:numFmt w:val="bullet"/>
      <w:lvlText w:val="•"/>
      <w:lvlJc w:val="left"/>
      <w:pPr>
        <w:ind w:left="3743" w:hanging="720"/>
      </w:pPr>
      <w:rPr>
        <w:rFonts w:hint="default"/>
        <w:lang w:val="en-US" w:eastAsia="en-US" w:bidi="ar-SA"/>
      </w:rPr>
    </w:lvl>
    <w:lvl w:ilvl="3" w:tentative="0">
      <w:start w:val="0"/>
      <w:numFmt w:val="bullet"/>
      <w:lvlText w:val="•"/>
      <w:lvlJc w:val="left"/>
      <w:pPr>
        <w:ind w:left="4446" w:hanging="720"/>
      </w:pPr>
      <w:rPr>
        <w:rFonts w:hint="default"/>
        <w:lang w:val="en-US" w:eastAsia="en-US" w:bidi="ar-SA"/>
      </w:rPr>
    </w:lvl>
    <w:lvl w:ilvl="4" w:tentative="0">
      <w:start w:val="0"/>
      <w:numFmt w:val="bullet"/>
      <w:lvlText w:val="•"/>
      <w:lvlJc w:val="left"/>
      <w:pPr>
        <w:ind w:left="5149" w:hanging="720"/>
      </w:pPr>
      <w:rPr>
        <w:rFonts w:hint="default"/>
        <w:lang w:val="en-US" w:eastAsia="en-US" w:bidi="ar-SA"/>
      </w:rPr>
    </w:lvl>
    <w:lvl w:ilvl="5" w:tentative="0">
      <w:start w:val="0"/>
      <w:numFmt w:val="bullet"/>
      <w:lvlText w:val="•"/>
      <w:lvlJc w:val="left"/>
      <w:pPr>
        <w:ind w:left="5852" w:hanging="720"/>
      </w:pPr>
      <w:rPr>
        <w:rFonts w:hint="default"/>
        <w:lang w:val="en-US" w:eastAsia="en-US" w:bidi="ar-SA"/>
      </w:rPr>
    </w:lvl>
    <w:lvl w:ilvl="6" w:tentative="0">
      <w:start w:val="0"/>
      <w:numFmt w:val="bullet"/>
      <w:lvlText w:val="•"/>
      <w:lvlJc w:val="left"/>
      <w:pPr>
        <w:ind w:left="6556" w:hanging="720"/>
      </w:pPr>
      <w:rPr>
        <w:rFonts w:hint="default"/>
        <w:lang w:val="en-US" w:eastAsia="en-US" w:bidi="ar-SA"/>
      </w:rPr>
    </w:lvl>
    <w:lvl w:ilvl="7" w:tentative="0">
      <w:start w:val="0"/>
      <w:numFmt w:val="bullet"/>
      <w:lvlText w:val="•"/>
      <w:lvlJc w:val="left"/>
      <w:pPr>
        <w:ind w:left="7259" w:hanging="720"/>
      </w:pPr>
      <w:rPr>
        <w:rFonts w:hint="default"/>
        <w:lang w:val="en-US" w:eastAsia="en-US" w:bidi="ar-SA"/>
      </w:rPr>
    </w:lvl>
    <w:lvl w:ilvl="8" w:tentative="0">
      <w:start w:val="0"/>
      <w:numFmt w:val="bullet"/>
      <w:lvlText w:val="•"/>
      <w:lvlJc w:val="left"/>
      <w:pPr>
        <w:ind w:left="7962" w:hanging="720"/>
      </w:pPr>
      <w:rPr>
        <w:rFonts w:hint="default"/>
        <w:lang w:val="en-US" w:eastAsia="en-US" w:bidi="ar-SA"/>
      </w:rPr>
    </w:lvl>
  </w:abstractNum>
  <w:abstractNum w:abstractNumId="13">
    <w:nsid w:val="5A241D34"/>
    <w:multiLevelType w:val="multilevel"/>
    <w:tmpl w:val="5A241D34"/>
    <w:lvl w:ilvl="0" w:tentative="0">
      <w:start w:val="2"/>
      <w:numFmt w:val="decimal"/>
      <w:lvlText w:val="%1"/>
      <w:lvlJc w:val="left"/>
      <w:pPr>
        <w:ind w:left="880" w:hanging="720"/>
        <w:jc w:val="left"/>
      </w:pPr>
      <w:rPr>
        <w:rFonts w:hint="default"/>
        <w:lang w:val="en-US" w:eastAsia="en-US" w:bidi="ar-SA"/>
      </w:rPr>
    </w:lvl>
    <w:lvl w:ilvl="1" w:tentative="0">
      <w:start w:val="1"/>
      <w:numFmt w:val="decimal"/>
      <w:lvlText w:val="%1.%2"/>
      <w:lvlJc w:val="left"/>
      <w:pPr>
        <w:ind w:left="880" w:hanging="720"/>
        <w:jc w:val="left"/>
      </w:pPr>
      <w:rPr>
        <w:rFonts w:hint="default"/>
        <w:lang w:val="en-US" w:eastAsia="en-US" w:bidi="ar-SA"/>
      </w:rPr>
    </w:lvl>
    <w:lvl w:ilvl="2" w:tentative="0">
      <w:start w:val="3"/>
      <w:numFmt w:val="decimal"/>
      <w:lvlText w:val="%1.%2.%3"/>
      <w:lvlJc w:val="left"/>
      <w:pPr>
        <w:ind w:left="880" w:hanging="720"/>
        <w:jc w:val="left"/>
      </w:pPr>
      <w:rPr>
        <w:rFonts w:hint="default" w:ascii="Times New Roman" w:hAnsi="Times New Roman" w:eastAsia="Times New Roman" w:cs="Times New Roman"/>
        <w:b/>
        <w:bCs/>
        <w:spacing w:val="-1"/>
        <w:w w:val="100"/>
        <w:sz w:val="24"/>
        <w:szCs w:val="24"/>
        <w:lang w:val="en-US" w:eastAsia="en-US" w:bidi="ar-SA"/>
      </w:rPr>
    </w:lvl>
    <w:lvl w:ilvl="3" w:tentative="0">
      <w:start w:val="0"/>
      <w:numFmt w:val="bullet"/>
      <w:lvlText w:val="•"/>
      <w:lvlJc w:val="left"/>
      <w:pPr>
        <w:ind w:left="880" w:hanging="360"/>
      </w:pPr>
      <w:rPr>
        <w:rFonts w:hint="default" w:ascii="Arial" w:hAnsi="Arial" w:eastAsia="Arial" w:cs="Arial"/>
        <w:spacing w:val="-10"/>
        <w:w w:val="100"/>
        <w:sz w:val="24"/>
        <w:szCs w:val="24"/>
        <w:lang w:val="en-US" w:eastAsia="en-US" w:bidi="ar-SA"/>
      </w:rPr>
    </w:lvl>
    <w:lvl w:ilvl="4" w:tentative="0">
      <w:start w:val="0"/>
      <w:numFmt w:val="bullet"/>
      <w:lvlText w:val="•"/>
      <w:lvlJc w:val="left"/>
      <w:pPr>
        <w:ind w:left="4275" w:hanging="360"/>
      </w:pPr>
      <w:rPr>
        <w:rFonts w:hint="default"/>
        <w:lang w:val="en-US" w:eastAsia="en-US" w:bidi="ar-SA"/>
      </w:rPr>
    </w:lvl>
    <w:lvl w:ilvl="5" w:tentative="0">
      <w:start w:val="0"/>
      <w:numFmt w:val="bullet"/>
      <w:lvlText w:val="•"/>
      <w:lvlJc w:val="left"/>
      <w:pPr>
        <w:ind w:left="5124" w:hanging="360"/>
      </w:pPr>
      <w:rPr>
        <w:rFonts w:hint="default"/>
        <w:lang w:val="en-US" w:eastAsia="en-US" w:bidi="ar-SA"/>
      </w:rPr>
    </w:lvl>
    <w:lvl w:ilvl="6" w:tentative="0">
      <w:start w:val="0"/>
      <w:numFmt w:val="bullet"/>
      <w:lvlText w:val="•"/>
      <w:lvlJc w:val="left"/>
      <w:pPr>
        <w:ind w:left="5973" w:hanging="360"/>
      </w:pPr>
      <w:rPr>
        <w:rFonts w:hint="default"/>
        <w:lang w:val="en-US" w:eastAsia="en-US" w:bidi="ar-SA"/>
      </w:rPr>
    </w:lvl>
    <w:lvl w:ilvl="7" w:tentative="0">
      <w:start w:val="0"/>
      <w:numFmt w:val="bullet"/>
      <w:lvlText w:val="•"/>
      <w:lvlJc w:val="left"/>
      <w:pPr>
        <w:ind w:left="6822" w:hanging="360"/>
      </w:pPr>
      <w:rPr>
        <w:rFonts w:hint="default"/>
        <w:lang w:val="en-US" w:eastAsia="en-US" w:bidi="ar-SA"/>
      </w:rPr>
    </w:lvl>
    <w:lvl w:ilvl="8" w:tentative="0">
      <w:start w:val="0"/>
      <w:numFmt w:val="bullet"/>
      <w:lvlText w:val="•"/>
      <w:lvlJc w:val="left"/>
      <w:pPr>
        <w:ind w:left="7671" w:hanging="360"/>
      </w:pPr>
      <w:rPr>
        <w:rFonts w:hint="default"/>
        <w:lang w:val="en-US" w:eastAsia="en-US" w:bidi="ar-SA"/>
      </w:rPr>
    </w:lvl>
  </w:abstractNum>
  <w:abstractNum w:abstractNumId="14">
    <w:nsid w:val="72183CF9"/>
    <w:multiLevelType w:val="multilevel"/>
    <w:tmpl w:val="72183CF9"/>
    <w:lvl w:ilvl="0" w:tentative="0">
      <w:start w:val="2"/>
      <w:numFmt w:val="decimal"/>
      <w:lvlText w:val="%1"/>
      <w:lvlJc w:val="left"/>
      <w:pPr>
        <w:ind w:left="880" w:hanging="720"/>
        <w:jc w:val="left"/>
      </w:pPr>
      <w:rPr>
        <w:rFonts w:hint="default"/>
        <w:lang w:val="en-US" w:eastAsia="en-US" w:bidi="ar-SA"/>
      </w:rPr>
    </w:lvl>
    <w:lvl w:ilvl="1" w:tentative="0">
      <w:start w:val="1"/>
      <w:numFmt w:val="decimal"/>
      <w:lvlText w:val="%1.%2"/>
      <w:lvlJc w:val="left"/>
      <w:pPr>
        <w:ind w:left="880" w:hanging="720"/>
        <w:jc w:val="left"/>
      </w:pPr>
      <w:rPr>
        <w:rFonts w:hint="default" w:ascii="Times New Roman" w:hAnsi="Times New Roman" w:eastAsia="Times New Roman" w:cs="Times New Roman"/>
        <w:b/>
        <w:bCs/>
        <w:spacing w:val="-1"/>
        <w:w w:val="100"/>
        <w:sz w:val="28"/>
        <w:szCs w:val="28"/>
        <w:lang w:val="en-US" w:eastAsia="en-US" w:bidi="ar-SA"/>
      </w:rPr>
    </w:lvl>
    <w:lvl w:ilvl="2" w:tentative="0">
      <w:start w:val="1"/>
      <w:numFmt w:val="decimal"/>
      <w:lvlText w:val="%1.%2.%3"/>
      <w:lvlJc w:val="left"/>
      <w:pPr>
        <w:ind w:left="870" w:hanging="711"/>
        <w:jc w:val="left"/>
      </w:pPr>
      <w:rPr>
        <w:rFonts w:hint="default" w:ascii="Times New Roman" w:hAnsi="Times New Roman" w:eastAsia="Times New Roman" w:cs="Times New Roman"/>
        <w:b/>
        <w:bCs/>
        <w:w w:val="100"/>
        <w:sz w:val="24"/>
        <w:szCs w:val="24"/>
        <w:lang w:val="en-US" w:eastAsia="en-US" w:bidi="ar-SA"/>
      </w:rPr>
    </w:lvl>
    <w:lvl w:ilvl="3" w:tentative="0">
      <w:start w:val="1"/>
      <w:numFmt w:val="decimal"/>
      <w:lvlText w:val="%4."/>
      <w:lvlJc w:val="left"/>
      <w:pPr>
        <w:ind w:left="733" w:hanging="240"/>
        <w:jc w:val="left"/>
      </w:pPr>
      <w:rPr>
        <w:rFonts w:hint="default" w:ascii="Carlito" w:hAnsi="Carlito" w:eastAsia="Carlito" w:cs="Carlito"/>
        <w:w w:val="100"/>
        <w:sz w:val="24"/>
        <w:szCs w:val="24"/>
        <w:lang w:val="en-US" w:eastAsia="en-US" w:bidi="ar-SA"/>
      </w:rPr>
    </w:lvl>
    <w:lvl w:ilvl="4" w:tentative="0">
      <w:start w:val="0"/>
      <w:numFmt w:val="bullet"/>
      <w:lvlText w:val="•"/>
      <w:lvlJc w:val="left"/>
      <w:pPr>
        <w:ind w:left="3709" w:hanging="240"/>
      </w:pPr>
      <w:rPr>
        <w:rFonts w:hint="default"/>
        <w:lang w:val="en-US" w:eastAsia="en-US" w:bidi="ar-SA"/>
      </w:rPr>
    </w:lvl>
    <w:lvl w:ilvl="5" w:tentative="0">
      <w:start w:val="0"/>
      <w:numFmt w:val="bullet"/>
      <w:lvlText w:val="•"/>
      <w:lvlJc w:val="left"/>
      <w:pPr>
        <w:ind w:left="4652" w:hanging="240"/>
      </w:pPr>
      <w:rPr>
        <w:rFonts w:hint="default"/>
        <w:lang w:val="en-US" w:eastAsia="en-US" w:bidi="ar-SA"/>
      </w:rPr>
    </w:lvl>
    <w:lvl w:ilvl="6" w:tentative="0">
      <w:start w:val="0"/>
      <w:numFmt w:val="bullet"/>
      <w:lvlText w:val="•"/>
      <w:lvlJc w:val="left"/>
      <w:pPr>
        <w:ind w:left="5596" w:hanging="240"/>
      </w:pPr>
      <w:rPr>
        <w:rFonts w:hint="default"/>
        <w:lang w:val="en-US" w:eastAsia="en-US" w:bidi="ar-SA"/>
      </w:rPr>
    </w:lvl>
    <w:lvl w:ilvl="7" w:tentative="0">
      <w:start w:val="0"/>
      <w:numFmt w:val="bullet"/>
      <w:lvlText w:val="•"/>
      <w:lvlJc w:val="left"/>
      <w:pPr>
        <w:ind w:left="6539" w:hanging="240"/>
      </w:pPr>
      <w:rPr>
        <w:rFonts w:hint="default"/>
        <w:lang w:val="en-US" w:eastAsia="en-US" w:bidi="ar-SA"/>
      </w:rPr>
    </w:lvl>
    <w:lvl w:ilvl="8" w:tentative="0">
      <w:start w:val="0"/>
      <w:numFmt w:val="bullet"/>
      <w:lvlText w:val="•"/>
      <w:lvlJc w:val="left"/>
      <w:pPr>
        <w:ind w:left="7482" w:hanging="240"/>
      </w:pPr>
      <w:rPr>
        <w:rFonts w:hint="default"/>
        <w:lang w:val="en-US" w:eastAsia="en-US" w:bidi="ar-SA"/>
      </w:rPr>
    </w:lvl>
  </w:abstractNum>
  <w:num w:numId="1">
    <w:abstractNumId w:val="4"/>
  </w:num>
  <w:num w:numId="2">
    <w:abstractNumId w:val="12"/>
  </w:num>
  <w:num w:numId="3">
    <w:abstractNumId w:val="2"/>
  </w:num>
  <w:num w:numId="4">
    <w:abstractNumId w:val="1"/>
  </w:num>
  <w:num w:numId="5">
    <w:abstractNumId w:val="7"/>
  </w:num>
  <w:num w:numId="6">
    <w:abstractNumId w:val="9"/>
  </w:num>
  <w:num w:numId="7">
    <w:abstractNumId w:val="14"/>
  </w:num>
  <w:num w:numId="8">
    <w:abstractNumId w:val="6"/>
  </w:num>
  <w:num w:numId="9">
    <w:abstractNumId w:val="0"/>
  </w:num>
  <w:num w:numId="10">
    <w:abstractNumId w:val="10"/>
  </w:num>
  <w:num w:numId="11">
    <w:abstractNumId w:val="13"/>
  </w:num>
  <w:num w:numId="12">
    <w:abstractNumId w:val="3"/>
  </w:num>
  <w:num w:numId="13">
    <w:abstractNumId w:val="11"/>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79CB4C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880" w:hanging="720"/>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160"/>
      <w:outlineLvl w:val="2"/>
    </w:pPr>
    <w:rPr>
      <w:rFonts w:ascii="Times New Roman" w:hAnsi="Times New Roman" w:eastAsia="Times New Roman" w:cs="Times New Roman"/>
      <w:sz w:val="28"/>
      <w:szCs w:val="28"/>
      <w:lang w:val="en-US" w:eastAsia="en-US" w:bidi="ar-SA"/>
    </w:rPr>
  </w:style>
  <w:style w:type="paragraph" w:styleId="4">
    <w:name w:val="heading 3"/>
    <w:basedOn w:val="1"/>
    <w:next w:val="1"/>
    <w:qFormat/>
    <w:uiPriority w:val="1"/>
    <w:pPr>
      <w:spacing w:before="189"/>
      <w:ind w:left="160" w:right="178" w:firstLine="720"/>
      <w:jc w:val="both"/>
      <w:outlineLvl w:val="3"/>
    </w:pPr>
    <w:rPr>
      <w:rFonts w:ascii="Times New Roman" w:hAnsi="Times New Roman" w:eastAsia="Times New Roman" w:cs="Times New Roman"/>
      <w:sz w:val="26"/>
      <w:szCs w:val="26"/>
      <w:lang w:val="en-US" w:eastAsia="en-US" w:bidi="ar-SA"/>
    </w:rPr>
  </w:style>
  <w:style w:type="paragraph" w:styleId="5">
    <w:name w:val="heading 4"/>
    <w:basedOn w:val="1"/>
    <w:next w:val="1"/>
    <w:qFormat/>
    <w:uiPriority w:val="1"/>
    <w:pPr>
      <w:ind w:left="160" w:hanging="72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Title"/>
    <w:basedOn w:val="1"/>
    <w:qFormat/>
    <w:uiPriority w:val="1"/>
    <w:pPr>
      <w:spacing w:before="59"/>
      <w:ind w:left="4158" w:right="867" w:hanging="3406"/>
    </w:pPr>
    <w:rPr>
      <w:rFonts w:ascii="Times New Roman" w:hAnsi="Times New Roman" w:eastAsia="Times New Roman" w:cs="Times New Roman"/>
      <w:b/>
      <w:bCs/>
      <w:sz w:val="36"/>
      <w:szCs w:val="36"/>
      <w:lang w:val="en-US" w:eastAsia="en-US" w:bidi="ar-SA"/>
    </w:rPr>
  </w:style>
  <w:style w:type="paragraph" w:styleId="10">
    <w:name w:val="toc 1"/>
    <w:basedOn w:val="1"/>
    <w:next w:val="1"/>
    <w:qFormat/>
    <w:uiPriority w:val="1"/>
    <w:pPr>
      <w:spacing w:before="137"/>
      <w:ind w:left="880"/>
    </w:pPr>
    <w:rPr>
      <w:rFonts w:ascii="Times New Roman" w:hAnsi="Times New Roman" w:eastAsia="Times New Roman" w:cs="Times New Roman"/>
      <w:b/>
      <w:bCs/>
      <w:i/>
      <w:sz w:val="24"/>
      <w:szCs w:val="2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80" w:hanging="720"/>
    </w:pPr>
    <w:rPr>
      <w:rFonts w:ascii="Times New Roman" w:hAnsi="Times New Roman" w:eastAsia="Times New Roman" w:cs="Times New Roman"/>
      <w:lang w:val="en-US" w:eastAsia="en-US" w:bidi="ar-SA"/>
    </w:rPr>
  </w:style>
  <w:style w:type="paragraph" w:customStyle="1" w:styleId="13">
    <w:name w:val="Table Paragraph"/>
    <w:basedOn w:val="1"/>
    <w:qFormat/>
    <w:uiPriority w:val="1"/>
    <w:pPr>
      <w:spacing w:before="6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2022-07-09T09:03:00Z</dcterms:created>
  <dc:creator>Akhila Mokirala</dc:creator>
  <cp:lastModifiedBy>Saipriya Pillalamarri</cp:lastModifiedBy>
  <dcterms:modified xsi:type="dcterms:W3CDTF">2022-07-09T09:08:50Z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WPS Writer</vt:lpwstr>
  </property>
  <property fmtid="{D5CDD505-2E9C-101B-9397-08002B2CF9AE}" pid="4" name="LastSaved">
    <vt:filetime>2022-07-09T00:00:00Z</vt:filetime>
  </property>
  <property fmtid="{D5CDD505-2E9C-101B-9397-08002B2CF9AE}" pid="5" name="KSOProductBuildVer">
    <vt:lpwstr>1033-11.2.0.11191</vt:lpwstr>
  </property>
  <property fmtid="{D5CDD505-2E9C-101B-9397-08002B2CF9AE}" pid="6" name="ICV">
    <vt:lpwstr>9A32323DD8CA42A6ADDC1CC421DD3CDC</vt:lpwstr>
  </property>
</Properties>
</file>